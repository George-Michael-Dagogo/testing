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Benjamin Mendy not guilty of six rape charges</w:t>
      </w:r>
    </w:p>
    <w:p>
      <w:r>
        <w:t>Date: 2023-01-14</w:t>
      </w:r>
    </w:p>
    <w:p>
      <w:r>
        <w:t>Authors: Agency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https://thenationonlineng.net/benjamin-mendy-not-guilty-of-six-rape-charges/</w:t>
      </w:r>
    </w:p>
    <w:p/>
    <w:p>
      <w:r>
        <w:t>Benjamin Mendy not guilty of six rape charges</w:t>
        <w:br/>
        <w:br/>
        <w:t>Manchester City defender Benjamin Mendy was found not guilty on Friday of six counts of rape and one of sexual assault. Jurors at Chester Crown Court in northwest England could not reach verdicts on two other allegations against Mendy — one of attempted rape and another of rape — and were discharged.</w:t>
        <w:br/>
        <w:br/>
        <w:t>Prosecutors said they will seek a retrial on the counts the jury could not reach verdicts at the end of a months-long trial.</w:t>
        <w:br/>
        <w:br/>
        <w:t>Mendy, 28, covered his face with both hands and was gently rocking back and forth as the jury foreman delivered the verdicts in a hushed courtroom, Britain’s Press Association reported. The not-guilty verdicts related to four young women or teenagers.</w:t>
        <w:br/>
        <w:br/>
        <w:t>The unanimous verdicts were delivered on Wednesday by the seven men and four women on the jury. One juror had been discharged earlier for medical reasons.</w:t>
        <w:br/>
        <w:br/>
        <w:t>The verdicts could not be reported until jurors concluded considering the remaining two counts. They were given a majority direction by the judge, meaning he would accept a 10-1 majority on any verdict.</w:t>
        <w:br/>
        <w:br/>
        <w:t>After 14 days of deliberation, the jurors could not reach verdicts.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