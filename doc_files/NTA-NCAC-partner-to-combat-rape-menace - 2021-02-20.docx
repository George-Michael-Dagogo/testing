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NTA, NCAC partner to combat rape menace</w:t>
      </w:r>
    </w:p>
    <w:p>
      <w:r>
        <w:t>Date: 2021-02-20</w:t>
      </w:r>
    </w:p>
    <w:p>
      <w:r>
        <w:t>Source: https://thenationonlineng.net/nta-ncac-partner-to-combat-rape-menace/</w:t>
      </w:r>
    </w:p>
    <w:p/>
    <w:p>
      <w:r>
        <w:t>NTA, NCAC partner to combat rape menace</w:t>
        <w:br/>
        <w:br/>
        <w:t>The Nigerian Television Authority (NTA) and the National Council for Arts and Culture (NCAC) have resolved to work together to tackle the menace of rape in Nigeria.</w:t>
        <w:br/>
        <w:br/>
        <w:t>The Director-General, National Council for Arts and Culture, Otunba Segun Runsewe, and the Director-General, Nigerian Television Authority, Mallam Yakubu ibn Mohammed, made this resolution when the NCAC boss paid a courtesy call on his counterpart in NTA headquarters Abuja.</w:t>
        <w:br/>
        <w:br/>
        <w:t>Runsewe stated that the efforts of NTA on the issues of rape in Nigeria had drastically reduced the rate as indicated by statistics from other states of the federation.</w:t>
        <w:br/>
        <w:br/>
        <w:t>He added that the sustained dissemination of information and condemnation of rape by NTA had gone a long way to sensitize rape victims and their families on what to do and who to complain to when they fall victim.</w:t>
        <w:br/>
        <w:br/>
        <w:t>“I find in the NTA a formidable ally in sensitising Nigerians on the dangers of rape and the consequences on its victims.</w:t>
        <w:br/>
        <w:br/>
        <w:t>“NCAC strongly believes that we can form the much needed synergy with NTA that is required to fight rapists all over the country,” he stressed.</w:t>
        <w:br/>
        <w:br/>
        <w:t>The Director-General of Nigerian Television Authority, Mallam Yakubu ibn Mohammed, affirmed support to eradicate the scourge of banditry, kidnapping and very recently, rape.</w:t>
        <w:br/>
        <w:br/>
        <w:t>He said: “NTA has decided to be in the forefront of the vanguard to fight rapists and all these other social vices in Nigeria.</w:t>
        <w:br/>
        <w:br/>
        <w:t>” The acronym STAR (Stand Against Rape) has already been adopted to fight against this social vice called rape.”</w:t>
        <w:br/>
        <w:br/>
        <w:t>According to him also, NTA is happy that Runsewe is coming to join forces with them to fight the menace of rape that is fast becoming a pandemic because he knows that anything Runsewe puts his hand into, he does it with all sincerity of purpose.</w:t>
        <w:br/>
        <w:br/>
        <w:t>Mohammed concluded that rape was a pandemic that must be tacked with all determination, promising to put in his best to fight it.</w:t>
        <w:br/>
        <w:br/>
        <w:t>During the courtesy visit, there was the inauguration of a joint planning committee to produce a working document for both organisations after the exchange of gifts from both heads of agency.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