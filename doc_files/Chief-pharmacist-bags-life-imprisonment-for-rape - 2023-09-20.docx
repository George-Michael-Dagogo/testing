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Chief pharmacist bags life imprisonment for rape</w:t>
      </w:r>
    </w:p>
    <w:p>
      <w:r>
        <w:t>Date: 2023-09-20</w:t>
      </w:r>
    </w:p>
    <w:p>
      <w:r>
        <w:t>Authors: Agency Reporter,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https://thenationonlineng.net/chief-pharmacist-bags-life-imprisonment-for-rape/</w:t>
      </w:r>
    </w:p>
    <w:p/>
    <w:p>
      <w:r>
        <w:t>Chief pharmacist bags life imprisonment for rape</w:t>
        <w:br/>
        <w:br/>
        <w:t>A Federal Capital Territory, (FCT), high court sitting in Kubwa, Abuja, has sentenced the former Chief Pharmacist of the National Hospital, Abuja, Dr. Abubakar Mustapha Danraka for the rape, (sodomy) of a minor.</w:t>
        <w:br/>
        <w:br/>
        <w:t>Vincent Adekoye, Press Officer of the National Agency for the Prohibition of Trafficking in Persons (NAPTIP), disclosed this in a statement on Tuesday.</w:t>
        <w:br/>
        <w:br/>
        <w:t>Adekoye said an FCT High Court sitting in Kubwa, convicted and sentenced Danraka to life imprisonment on Monday.</w:t>
        <w:br/>
        <w:br/>
        <w:t>According to him, the court was presided over by Justice A. Akanbi-Yusuf, after NAPTIP’s prosecution team had successfully proved the charge beyond reasonable doubt.</w:t>
        <w:br/>
        <w:br/>
        <w:t>He said that the suspect was charged to court vide a charge dated Aug. 9, 2021, and was later arraigned on April 5, 2022</w:t>
        <w:br/>
        <w:br/>
        <w:t>The convict, according to Adekoye, pleaded not guilty to the charge.</w:t>
        <w:br/>
        <w:br/>
        <w:t>He said that the convict is a former Chief Pharmacist of National Hospital, Abuja, and a Senior Special Adviser on Technical to the Director of the National Institute for Pharmaceutical Research and Development.</w:t>
        <w:br/>
        <w:br/>
        <w:t>He said that the public servant was charged with rape (Sodomy)under Section 1 of the Volence Against Persons Prohibition (VAPP) Act of 2015.</w:t>
        <w:br/>
        <w:br/>
        <w:t>Adekoye said that the convict was arrested on March 27, 2020, for defiling a minor, whose parents reside within the same neighbourhood in Abuja.</w:t>
        <w:br/>
        <w:br/>
        <w:t>He said that the convict lured the victim to his apartment, had anal intercourse with her after spiking her drink.</w:t>
        <w:br/>
        <w:br/>
        <w:t>He said that the judgment brought to a definitive conclusion of a three- year old controversial rape trial.</w:t>
        <w:br/>
        <w:br/>
        <w:t>The statement also quoted NAPTIP Director-General, Prof Fatma Waziri-Azi, as commending the judgment, saying it would serve as deterrent to other would-be offenders under the VAPP Act.</w:t>
        <w:br/>
        <w:br/>
        <w:t>She said, “I want to specially commend the judiciary for its sustained collaboration and support in the implementation of the VAPP/Law in the country which has culminated in this landmark judgment.”</w:t>
        <w:br/>
        <w:br/>
        <w:t>The NAPTIP boss said that the judgment is a victory for the country at large.</w:t>
        <w:br/>
        <w:br/>
        <w:t>“In a bid to make Nigeria a violence–free nation, with the collaboration all our esteemed partners and stakeholders, NAPTIP will continue to scale efforts to ensure more convictions and less impunity.</w:t>
        <w:br/>
        <w:br/>
        <w:t>“This is the third rape conviction and counting secured by NAPTIP in the FCT for the year 2023,” Waziri-Azi said.</w:t>
        <w:br/>
        <w:br/>
        <w:t>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