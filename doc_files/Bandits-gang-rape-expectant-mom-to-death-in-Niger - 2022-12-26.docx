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Bandits gang rape expectant mom to death in Niger</w:t>
      </w:r>
    </w:p>
    <w:p>
      <w:r>
        <w:t>Date: 2022-12-26</w:t>
      </w:r>
    </w:p>
    <w:p>
      <w:r>
        <w:t>Authors: Justina Asishana, .Wp-Block-Co-Authors-Plus-Coauthors.Is-Layout-Flow, Class, Wp-Block-Co-Authors-Plus, Display Inline, .Wp-Block-Co-Authors-Plus-Avatar, Where Img, Height Auto Max-Width, Vertical-Align Bottom .Wp-Block-Co-Authors-Plus-Coauthors.Is-Layout-Flow .Wp-Block-Co-Authors-Plus-Avatar, Vertical-Align Middle .Wp-Block-Co-Authors-Plus-Avatar Is .Alignleft .Alignright</w:t>
      </w:r>
    </w:p>
    <w:p>
      <w:r>
        <w:t>Source: https://thenationonlineng.net/bandits-gang-rape-expectant-mom-to-death-in-niger/</w:t>
      </w:r>
    </w:p>
    <w:p/>
    <w:p>
      <w:r>
        <w:t>Bandits gang rape expectant mom to death in Niger</w:t>
        <w:br/>
        <w:br/>
        <w:t>An expectant mother has been gang raped to death by terrorists in Niger State.</w:t>
        <w:br/>
        <w:br/>
        <w:t>The incident occurred in Dnakundna village in Shiroro Local Government Area last Thursday morning.</w:t>
        <w:br/>
        <w:br/>
        <w:t>The woman ran into the bandits as she fled from a terrorist attack on her village.</w:t>
        <w:br/>
        <w:br/>
        <w:t>Sources from the community told The Nation that the terrorists had imposed N2 million levy on the villagers to allow them to harvest from their farms.</w:t>
        <w:br/>
        <w:br/>
        <w:t>Read Also: Lady raped to death found in Plateau</w:t>
        <w:br/>
        <w:br/>
        <w:t>But it was learnt the villagers could not pay the sum, which angered the bandits.</w:t>
        <w:br/>
        <w:br/>
        <w:t>To avoid being attacked, the villagers began to flee.</w:t>
        <w:br/>
        <w:br/>
        <w:t>After being raped by no fewer than seven men, the woman was left with bruises all over her body.</w:t>
        <w:br/>
        <w:br/>
        <w:t>She was taken to the hospital by her family but died on Friday night.</w:t>
        <w:br/>
        <w:br/>
        <w:t>Many villagers were abducted during the attack.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