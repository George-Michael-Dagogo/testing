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Pastor held over rape of expectant teenager</w:t>
      </w:r>
    </w:p>
    <w:p>
      <w:r>
        <w:t>Date: 2021-12-10</w:t>
      </w:r>
    </w:p>
    <w:p>
      <w:r>
        <w:t>Source: https://thenationonlineng.net/pastor-held-over-rape-of-expectant-teenager/</w:t>
      </w:r>
    </w:p>
    <w:p/>
    <w:p>
      <w:r>
        <w:t>Pastor held over rape of expectant teenager</w:t>
        <w:br/>
        <w:br/>
        <w:t>Men of the Ondo State Police Command have arrested a pastor over the rape of a 19-year-old expectant mother.</w:t>
        <w:br/>
        <w:br/>
        <w:t>The victim, simply identified as Bukola, visited the church for prayer.</w:t>
        <w:br/>
        <w:br/>
        <w:t>She told reporters in Akure, the state capital, that the pastor violated her while claiming that her baby was not rightly positioned.</w:t>
        <w:br/>
        <w:br/>
        <w:t>The victim said: “In the morning, I went to the hospital to register. We usually have a programme every Wednesday.</w:t>
        <w:br/>
        <w:br/>
        <w:t>“I went to church but they had ended the service.</w:t>
        <w:br/>
        <w:br/>
        <w:t>“He collected the list they gave me from the hospital.</w:t>
        <w:br/>
        <w:br/>
        <w:t>“He said the items in the list given to me were too much.</w:t>
        <w:br/>
        <w:br/>
        <w:t>“He said I should take it to the altar. While sitting down, he started pressing my stomach.</w:t>
        <w:br/>
        <w:br/>
        <w:t>“He asked me how many months was my pregnancy. I said it was five months.</w:t>
        <w:br/>
        <w:br/>
        <w:t>“He said that he was going to do some spiritual work me for before my delivery.</w:t>
        <w:br/>
        <w:br/>
        <w:t>Read Also: IPOB: kidnapping for ransom not our strategy</w:t>
        <w:br/>
        <w:br/>
        <w:t>“He called me into a room and asked me to lie down.</w:t>
        <w:br/>
        <w:br/>
        <w:t>“He asked me to remove my clothes and I should open my legs, I did so…</w:t>
        <w:br/>
        <w:br/>
        <w:t>“He said my baby is vertical instead of being horizontal…</w:t>
        <w:br/>
        <w:br/>
        <w:t>“He had sex with me. He said he helped me because my husband was not around.</w:t>
        <w:br/>
        <w:br/>
        <w:t>“It was later after he had sex with me that I came into my right senses.</w:t>
        <w:br/>
        <w:br/>
        <w:t>“He said I should swear that I would not tell anyone including my mother. He said I would die if I told anybody.</w:t>
        <w:br/>
        <w:br/>
        <w:t>“He did not put on his garment when we had the sex.</w:t>
        <w:br/>
        <w:br/>
        <w:t>“When he was having sex with me, he gave me one small cross that I should put on my navel.</w:t>
        <w:br/>
        <w:br/>
        <w:t>“He gave me table water and poured perfume inside. He also asked me to drink a little out of the water and prayed for me, that I should be using it and that the baby will turn to a normal position within three days.</w:t>
        <w:br/>
        <w:br/>
        <w:t>“I was seriously panicking. I later told my mother about the whole thing and since the day he had sex with me, the baby was not kicking again.”</w:t>
        <w:br/>
        <w:br/>
        <w:t>Ondo Police spokesman, Fumilayo Odunlami, said an investigation was ongoing.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