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Prosecutor confirms ‘rape’ probe without naming Mbappe</w:t>
      </w:r>
    </w:p>
    <w:p>
      <w:r>
        <w:t>Date: 2024-10-16</w:t>
      </w:r>
    </w:p>
    <w:p>
      <w:r>
        <w:t>Authors: Our Reporter, .Wp-Block-Co-Authors-Plus-Coauthors.Is-Layout-Flow, Class, Wp-Block-Co-Authors-Plus, Display Inline, .Wp-Block-Co-Authors-Plus-Avatar, Where Img, Height Auto Max-Width, Vertical-Align Bottom .Wp-Block-Co-Authors-Plus-Coauthors.Is-Layout-Flow .Wp-Block-Co-Authors-Plus-Avatar, Vertical-Align Middle .Wp-Block-Co-Authors-Plus-Avatar Is .Alignleft .Alignright</w:t>
      </w:r>
    </w:p>
    <w:p>
      <w:r>
        <w:t>Source: https://thenationonlineng.net/prosecutor-confirms-rape-probe-without-naming-mbappe/</w:t>
      </w:r>
    </w:p>
    <w:p/>
    <w:p>
      <w:r>
        <w:t>Prosecutor confirms ‘rape’ probe without naming Mbappe</w:t>
        <w:br/>
        <w:br/>
        <w:t>A Swedish prosecutor said a rape investigation had been opened without mentioning Kylian Mbappe, following media reports that the Real Madrid and France star was the suspect following a visit with friends to Stockholm.</w:t>
        <w:br/>
        <w:br/>
        <w:t>Swedish newspapers Aftonbladet and Expressen and public broadcaster SVT on Tuesday reported that 25-year-old Mbappe was the target of the investigation, following his two-day visit to the Nordic capital last week.</w:t>
        <w:br/>
        <w:br/>
        <w:t>“In response to media reports about a suspected rape in Stockholm, the prosecutor can confirm that a criminal report has been submitted to the police,” Sweden’s Prosecution Authority said in a statement.</w:t>
        <w:br/>
        <w:br/>
        <w:t>It said the alleged crime occurred at a hotel on October 10, but did not name a suspect and said no further information could be shared for the moment.</w:t>
        <w:br/>
        <w:br/>
        <w:t>Read Also: Mbappe under fire for skipping France duty while fit to play for Real Madrid</w:t>
        <w:br/>
        <w:br/>
        <w:t>According to a filing with the Stockholm district court reviewed by AFP, it took place at the upscale Bank Hotel in central Stockholm.</w:t>
        <w:br/>
        <w:br/>
        <w:t>The names of the plaintiff and the suspect were both redacted in the document.</w:t>
        <w:br/>
        <w:br/>
        <w:t>Expressen on Monday identified Mbappe as the suspect, citing anonymous sources, while Aftonbladet and SVT said Tuesday they had also obtained information confirming Mbappe was the suspect.</w:t>
        <w:br/>
        <w:br/>
        <w:t>Expressen said Mbappe was “reasonably suspected” of rape and sexual assault, the lower of two degrees of suspicion in the Swedish legal system.</w:t>
        <w:br/>
        <w:br/>
        <w:t>Kylian Mbappe stayed in the upscale Bank Hotel during his visit to Stockholm</w:t>
        <w:br/>
        <w:br/>
        <w:t>According to the Prosecution Authority, the higher degree of suspicion, “probable cause,” is usually a prerequisite for a suspect to be remanded in custody prior to a formal charge.</w:t>
        <w:br/>
        <w:br/>
        <w:t>Lawyer Petra Lund, who represents the plaintiff, told AFP on Tuesday that she “could not give any comment at this stage”.</w:t>
        <w:br/>
        <w:br/>
        <w:t>Contacted by AFP on Monday, Mbappe’s entourage said it had no knowledge of a legal complaint made against him.</w:t>
        <w:br/>
        <w:br/>
        <w:t>The French international was not selected for his country’s latest round of Nations League matches, and so visited the Swedish capital with a group of people from last Wednesday.</w:t>
        <w:br/>
        <w:br/>
        <w:t>According to Aftonbladet, they dined at a restaurant before going to a nightclub. Mbappe and the group left Sweden on Friday.</w:t>
        <w:br/>
        <w:br/>
        <w:t>Aftonbladet said the complaint was filed on Saturday after the alleged victim had sought medical attention.</w:t>
        <w:br/>
        <w:br/>
        <w:t>Expressen reported Tuesday that police had seized some clothing as evidence, saying it consisted of women’s underwear, a pair of black trousers and a black top.</w:t>
        <w:br/>
        <w:br/>
        <w:t>Photographs showed police officers leaving the Bank Hotel with brown bags on Monday.</w:t>
        <w:br/>
        <w:br/>
        <w:t>Mbappe claimed in a post on X on Monday there was a link between the report and the hearing before a French league committee over his bitter dispute with his former club Paris Saint-Germain over what he says is 55 million euros ($60 million) in unpaid wages.</w:t>
        <w:br/>
        <w:br/>
        <w:t>“FAKE NEWS !!!!. It’s becoming so predictable, on the eve of the hearing, as if by chance,” he wrote.</w:t>
        <w:br/>
        <w:br/>
        <w:t>After the hearing, a source close to Qatari-owned PSG said the league would give its decision on October 25.</w:t>
        <w:br/>
        <w:br/>
        <w:t>Mbappe’s entourage said in a statement to AFP on Monday that the accusations were “completely false and irresponsible” and added that “all necessary legal action will be taken to re-establish the truth”.</w:t>
        <w:br/>
        <w:br/>
        <w:t>Mbappe joined Madrid this summer after seven years at PSG and has up until now stayed clear of scandal in his private life.</w:t>
        <w:br/>
        <w:br/>
        <w:t>The forward, who is known for carefully managing his image through a close network of family, lawyers and spokespeople, has become one of the world’s highest paid players after a stellar career that began when he was barely into his teens.</w:t>
        <w:br/>
        <w:br/>
        <w:t>A 19-year-old Mbappe joined Pele as the only teenager to score in a World Cup final when France beat Croatia 4-2 to win the 2018 edition and he was voted Best Young Player of the tournament.</w:t>
        <w:br/>
        <w:br/>
        <w:t>Four years later in Qatar, he scored a hat-trick in the final against Argentina but finished on the losing side as Lionel Messi’s side won in a penalty shootout.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