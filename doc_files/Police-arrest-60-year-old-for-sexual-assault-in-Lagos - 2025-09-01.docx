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arrest 60-year-old for sexual assault in Lagos</w:t>
      </w:r>
    </w:p>
    <w:p>
      <w:r>
        <w:t>Date: 2025-09-01</w:t>
      </w:r>
    </w:p>
    <w:p>
      <w:r>
        <w:t>Authors: Udeh Onyebuchi,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https://thenationonlineng.net/police-arrest-60-year-old-for-sexual-assault-in-lagos/</w:t>
      </w:r>
    </w:p>
    <w:p/>
    <w:p>
      <w:r>
        <w:t>Police arrest 60-year-old for sexual assault in Lagos</w:t>
        <w:br/>
        <w:br/>
        <w:t>The Lagos State Police Command has arrested and charged a 60-year-old man, identified as Ajayi Femi, for allegedly raping a 24-year-old woman after spiking her drink.</w:t>
        <w:br/>
        <w:br/>
        <w:t>Police spokesperson, CSP Benjamin Hundeyin, confirmed in a statement on Monday that the case was first reported on August 22, 2025, by the victim’s sister at Meiran Police Station before it was transferred to the Command’s Gender Unit for further investigation.</w:t>
        <w:br/>
        <w:br/>
        <w:t>According to the police, findings revealed that the suspect drugged the victim’s drink, rendering her unconscious, before forcefully having carnal knowledge of her without consent.</w:t>
        <w:br/>
        <w:br/>
        <w:t>Medical examinations corroborated the survivor’s account, and the suspect reportedly confessed to the crime during interrogation.</w:t>
        <w:br/>
        <w:br/>
        <w:t>Femi has since been arraigned in court and remanded in prison custody, pending the next adjourned date.</w:t>
        <w:br/>
        <w:br/>
        <w:t>The Commissioner of Police, CP Olohundare Jimoh, assured Lagos residents of the Command’s commitment to justice and the protection of women against sexual violence.</w:t>
        <w:br/>
        <w:br/>
        <w:t>He urged members of the public to report cases of rape and related offences to Family Support Units across police divisions for prompt action.</w:t>
        <w:br/>
        <w:br/>
        <w:t>He said, “The Command remains unwavering in ensuring justice for survivors of sexual offences and in maintaining a safe environment for all residents of Lagos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