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Ondo Pastor rapes daughter, blames act on ‘generational curse’</w:t>
      </w:r>
    </w:p>
    <w:p>
      <w:r>
        <w:t>Date: 2025-08-30</w:t>
      </w:r>
    </w:p>
    <w:p>
      <w:r>
        <w:t>Authors: Tosin Tope,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https://thenationonlineng.net/ondo-pastor-rapes-daughter-blames-act-on-generational-curse-2/</w:t>
      </w:r>
    </w:p>
    <w:p/>
    <w:p>
      <w:r>
        <w:t>Ondo Pastor rapes daughter, blames act on ‘generational curse’</w:t>
        <w:br/>
        <w:br/>
        <w:t>A 42-year-old pastor, Samson Ajayi, has been arraigned before the Akure Magistrates’ Court in Ondo State for allegedly raping his 17-year-old biological daughter.</w:t>
        <w:br/>
        <w:br/>
        <w:t>Ajayi, a father of five, was accused of committing the incestuous act repeatedly over the past four years at his residence in Igoba, Akure North Local Government Area of the state.</w:t>
        <w:br/>
        <w:br/>
        <w:t>The abuse reportedly came to light after his wife, who had been unaware of the assaults, discovered the incident last week and reported to the Igoba Police Station.</w:t>
        <w:br/>
        <w:br/>
        <w:t>The pastor was later arrested at a prayer mountain.</w:t>
        <w:br/>
        <w:br/>
        <w:t>During his arraignment, Ajayi confessed to the crime, blaming it on what he described as a “generational curse.”</w:t>
        <w:br/>
        <w:br/>
        <w:t>“I eventually did it. But I didn’t know what came over me. I think it is a generational curse because my father also did it to my sister, his biological daughter. It was just an act to disgrace me,” he said in court.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