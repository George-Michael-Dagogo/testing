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Madrid fans dismiss ‘fake’ Mbappe rape reports</w:t>
      </w:r>
    </w:p>
    <w:p>
      <w:r>
        <w:t>Date: 2024-10-18</w:t>
      </w:r>
    </w:p>
    <w:p>
      <w:r>
        <w:t>Source: https://thenationonlineng.net/madrid-fans-dismiss-fake-mbappe-rape-reports/</w:t>
      </w:r>
    </w:p>
    <w:p/>
    <w:p>
      <w:r>
        <w:t>Madrid fans dismiss ‘fake’ Mbappe rape reports</w:t>
        <w:br/>
        <w:br/>
        <w:t>Real Madrid fans rallied around star striker Kylian Mbappe as the France captain battles a media frenzy linking him to a rape investigation in Sweden.</w:t>
        <w:br/>
        <w:br/>
        <w:t>Swedish prosecutors on Tuesday confirmed an investigation had been launched – without naming Mbappe following an alleged rape at a plush Stockholm hotel on October 10.</w:t>
        <w:br/>
        <w:br/>
        <w:t>Media in Sweden had reported the French superstar was the target of the probe following his two-day visit to the capital last week, which Mbappe and his lawyer have denied.</w:t>
        <w:br/>
        <w:br/>
        <w:t>For Juan Castro, a 72-year-old Real Madrid supporter, the press reports are merely “fake news “that “make no sense”.</w:t>
        <w:br/>
        <w:br/>
        <w:t>“He’s a pretty intelligent person who has lots of ability, he isn’t going to make a mistake as stupid as this,” the pensioner told AFP outside the club’s Bernabeu stadium.</w:t>
        <w:br/>
        <w:br/>
        <w:t>Fellow retiree Marcelino Alvarez connected the rumours to Mbappe’s acrimonious departure from and ongoing wrangling with former club Paris Saint-Germain.</w:t>
        <w:br/>
        <w:br/>
        <w:t>Mbappe says the French giants owe him 55 million euros ($60 million) in unpaid wages and linked the media reports to this week’s hearing in the case.</w:t>
        <w:br/>
        <w:br/>
        <w:t>“This was an opportunity to attack Mbappe. All this comes from PSG, from filth… Hoaxes must be proven,” said Alvarez, 88.</w:t>
        <w:br/>
        <w:br/>
        <w:t>“All this is a set-up, because Kylian Mbappe is very famous,” added Jorge Costa Laberia, a 58-year-old former fisherman.</w:t>
        <w:br/>
        <w:br/>
        <w:t>Yssouf Soumahoro, a 42-year-old civil administrator visiting the Spanish capital from Ivory Coast, admitted the news was “surprising” but remained cautious as justice takes its course.</w:t>
        <w:br/>
        <w:br/>
        <w:t>“As Real Madrid fans, we trust him. We think he’s right,” he told AFP.</w:t>
        <w:br/>
        <w:br/>
        <w:t>Although Swedish authorities have not confirmed Mbappe’s involvement in the alleged rape, the media storm has disappointed some Merengues supporters, including 18-year-old student Mateo Baez.</w:t>
        <w:br/>
        <w:br/>
        <w:t>“It seems a very disgusting incident and the club should intervene in the matter, because this cannot happen,” he said. “It’s very serious that he’s accused. For that reason I don’t back him, it seems really bad.”</w:t>
        <w:br/>
        <w:br/>
        <w:t>Celia Mejia, 28, conceded the affair had spoiled her trip to Madrid from the north western region of Asturias, even if nothing had been proven.</w:t>
        <w:br/>
        <w:br/>
        <w:t>“If it’s true that Mbappe did that, he should be punished… Being a big fan of the team, coming here, it disappoints us massively,” said the care worker.</w:t>
        <w:br/>
        <w:br/>
        <w:t>Real Madrid fans voted Mbappe their player of the month for September, with the striker saying he was “very happy” in a video shared by the club.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