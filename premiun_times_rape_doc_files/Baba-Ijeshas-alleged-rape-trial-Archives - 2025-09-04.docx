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Baba Ijesha’s alleged rape trial Archives</w:t>
      </w:r>
    </w:p>
    <w:p>
      <w:r>
        <w:t>Date: 2025-09-04</w:t>
      </w:r>
    </w:p>
    <w:p>
      <w:r>
        <w:t>Source: https://www.premiumtimesng.com/tag/baba-ijeshas-alleged-rape-trial</w:t>
      </w:r>
    </w:p>
    <w:p/>
    <w:p>
      <w:r>
        <w:t>Pastor Jerosi, the last witness of the defence counsel, confirmed Baba Ijesha's romantic relationship with Princess on Friday.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