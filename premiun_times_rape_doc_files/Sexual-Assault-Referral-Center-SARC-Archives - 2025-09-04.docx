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Referral Center (SARC) Archives</w:t>
      </w:r>
    </w:p>
    <w:p>
      <w:r>
        <w:t>Date: 2025-09-04</w:t>
      </w:r>
    </w:p>
    <w:p>
      <w:r>
        <w:t>Source: https://www.premiumtimesng.com/tag/sexual-assault-referral-center-sarc</w:t>
      </w:r>
    </w:p>
    <w:p/>
    <w:p>
      <w:r>
        <w:t>The minister says her ministry has launched a national data situation room and data dashboard for ending violence against women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