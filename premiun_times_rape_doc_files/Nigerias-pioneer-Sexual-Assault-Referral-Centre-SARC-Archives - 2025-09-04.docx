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Nigeria’s pioneer Sexual Assault Referral Centre (SARC). Archives</w:t>
      </w:r>
    </w:p>
    <w:p>
      <w:r>
        <w:t>Date: 2025-09-04</w:t>
      </w:r>
    </w:p>
    <w:p>
      <w:r>
        <w:t>Source: https://www.premiumtimesng.com/tag/nigerias-pioneer-sexual-assault-referral-centre-sarc</w:t>
      </w:r>
    </w:p>
    <w:p/>
    <w:p>
      <w:r>
        <w:t>The management of the centre said the duchess fits the title having worked in the sexual and gender based violence 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