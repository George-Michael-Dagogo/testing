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alama Sexual Assault Referral Centre Archives</w:t>
      </w:r>
    </w:p>
    <w:p>
      <w:r>
        <w:t>Date: 2025-09-04</w:t>
      </w:r>
    </w:p>
    <w:p>
      <w:r>
        <w:t>Source: https://www.premiumtimesng.com/tag/alama-sexual-assault-referral-centre</w:t>
      </w:r>
    </w:p>
    <w:p/>
    <w:p>
      <w:r>
        <w:t>The suspect, a neighbour of the victim’s parents, used to enjoy a lot of respect in the neighbourhood.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