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for allegedly raping minor</w:t>
      </w:r>
    </w:p>
    <w:p>
      <w:r>
        <w:t>Date: 2025-02-06</w:t>
      </w:r>
    </w:p>
    <w:p>
      <w:r>
        <w:t>Source: https://www.premiumtimesng.com/news/top-news/772296-court-remands-man-for-allegedly-raping-minor-2.html</w:t>
      </w:r>
    </w:p>
    <w:p/>
    <w:p>
      <w:r>
        <w:t>The Lagos State Sexual Offences and Domestic Violence Court in Ikeja on Thursday remanded a man, Chinonso Njoku, for an alleged sexual assault of a nine-year-old girl.</w:t>
        <w:br/>
        <w:br/>
        <w:t>The judge, Abiola Soladoye, remanded Mr Njoku after he pleaded not guilty to three counts of sexual assault by penetration and defilement brought against him by the Lagos State Government.</w:t>
        <w:br/>
        <w:br/>
        <w:t>State counsel Olusola Soneye, thereafter, asked the court to remand the defendant in a correctional centre pending the commencement of trial.</w:t>
        <w:br/>
        <w:br/>
        <w:t>Defence lawyer Olusegun Akanbi subsequently prayed for a liberal bail term.</w:t>
        <w:br/>
        <w:br/>
        <w:t>The judge ordered the lawyer to file a formal, written application.</w:t>
        <w:br/>
        <w:br/>
        <w:t>He adjourned the case until 12 March for commencement of trial and hearing of bail application.</w:t>
        <w:br/>
        <w:br/>
        <w:t>Earlier, the prosecution told the court that the defendant allegedly committed the offences between 2020 and 2021 on Ojo Street, Oguntade, Shasha, Lagos.</w:t>
        <w:br/>
        <w:br/>
        <w:t>The prosecutor alleged the defendant sexually assaulted the nine-year-old girl by inserting his manhood into her on several occasions.</w:t>
        <w:br/>
        <w:br/>
        <w:t>According to the prosecution, the alleged offences violate Sections 137 and 261 of the Criminal Laws of Lagos State, 2015.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