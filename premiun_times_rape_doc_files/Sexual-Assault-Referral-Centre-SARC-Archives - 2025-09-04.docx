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Sexual Assault Referral Centre (SARC) Archives</w:t>
      </w:r>
    </w:p>
    <w:p>
      <w:r>
        <w:t>Date: 2025-09-04</w:t>
      </w:r>
    </w:p>
    <w:p>
      <w:r>
        <w:t>Source: https://www.premiumtimesng.com/tag/sexual-assault-referral-centre-sarc</w:t>
      </w:r>
    </w:p>
    <w:p/>
    <w:p>
      <w:r>
        <w:t>Sexual violence against women with disabilities is an “unchecked phenomenon” in northern Nigeria, an official of an NGO says.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