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News Archives</w:t>
      </w:r>
    </w:p>
    <w:p>
      <w:r>
        <w:t>Date: 2025-09-04</w:t>
      </w:r>
    </w:p>
    <w:p>
      <w:r>
        <w:t>Source: https://www.premiumtimesng.com/newstype/top-news/page/1004?wpmp_switcher=mobilepage%2F8</w:t>
      </w:r>
    </w:p>
    <w:p/>
    <w:p>
      <w:r>
        <w:t>“They should not be calling them election at all. They are nothing but coronation ceremonies across Nigeria,” the INEC official...</w:t>
        <w:br/>
        <w:br/>
        <w:t>Details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