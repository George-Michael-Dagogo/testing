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Bill Cosby found guilty of sexual assault</w:t>
      </w:r>
    </w:p>
    <w:p>
      <w:r>
        <w:t>Date: 2018-04-27</w:t>
      </w:r>
    </w:p>
    <w:p>
      <w:r>
        <w:t>Source: https://tv.guardian.ng/bill-cosby-found-guilty-of-sexual-assault/</w:t>
      </w:r>
    </w:p>
    <w:p/>
    <w:p>
      <w:r>
        <w:t>Discover more insights and updates on National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