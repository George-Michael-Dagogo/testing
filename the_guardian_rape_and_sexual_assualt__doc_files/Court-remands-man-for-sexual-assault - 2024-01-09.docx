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Court remands man for sexual assault</w:t>
      </w:r>
    </w:p>
    <w:p>
      <w:r>
        <w:t>Date: 2024-01-09</w:t>
      </w:r>
    </w:p>
    <w:p>
      <w:r>
        <w:t>Source: https://guardian.ng/news/court-remands-man-for-sexual-assault/</w:t>
      </w:r>
    </w:p>
    <w:p/>
    <w:p>
      <w:r>
        <w:t>For allegedly fingering his neighbour’s eight-year-old girl, Justice Abiola Soladoye of the Sexual Offences and Domestic Violence Court, yesterday, remanded a 27-year-old man, Owolabi Olabisi in a correctional facility.</w:t>
        <w:br/>
        <w:br/>
        <w:br/>
        <w:br/>
        <w:t>The judge remanded Olabisi after he pleaded not guilty to the one-count charge brought against him by the state government.</w:t>
        <w:br/>
        <w:br/>
        <w:t>He was charged for sexual assault by penetration.</w:t>
        <w:br/>
        <w:br/>
        <w:t>The prosecuting counsel, Ms Abimbola Abolade, told the court that the defendant allegedly committed the offence on January 18, 2023, at about 7:20 p.m., at Ojuelegba Road, Surulere, Lagos.</w:t>
        <w:br/>
        <w:br/>
        <w:t>She alleged that the defendant sexually assaulted the girl by penetrating her vagina with a finger.</w:t>
        <w:br/>
        <w:br/>
        <w:t>Abolade told the court that the defendant’s offence contravened the provision of Section 261 of the Criminal Laws of Lagos State, 2015.</w:t>
        <w:br/>
        <w:br/>
        <w:t>Following the defendant’s plea, the judge ordered his remand at the correctional facility pending his bail application and commencement of trial, and adjourned till February 20 for trial.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