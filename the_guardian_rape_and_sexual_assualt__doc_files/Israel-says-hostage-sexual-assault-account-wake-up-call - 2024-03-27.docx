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Israel says hostage sexual assault account ‘wake up call’</w:t>
      </w:r>
    </w:p>
    <w:p>
      <w:r>
        <w:t>Date: 2024-03-27</w:t>
      </w:r>
    </w:p>
    <w:p>
      <w:r>
        <w:t>Source: https://guardian.ng/news/world/europe/israel-says-hostage-sexual-assault-account-wake-up-call/</w:t>
      </w:r>
    </w:p>
    <w:p/>
    <w:p>
      <w:r>
        <w:t>Israel’s military on Wednesday said an Israeli woman’s first-hand account of sexual assault in Gaza captivity requires international “pressure” on Palestinian militant group Hamas to free the remaining hostages.</w:t>
        <w:br/>
        <w:br/>
        <w:br/>
        <w:br/>
        <w:t>A UN report in early March found “reasonable grounds to believe” rapes were committed by militants who stormed southern Israel on October 7, in a deadly attack that triggered the ongoing war, and that hostages taken to Gaza have also been raped.</w:t>
        <w:br/>
        <w:br/>
        <w:t>Israeli officials and groups have also relayed evidence of sexual violence during the unprecedented Hamas-led attack, but Amit Soussana’s testimony published Tuesday by the New York Times appears to be the first time a survivor has spoken out publicly.</w:t>
        <w:br/>
        <w:br/>
        <w:t>Soussana, an Israeli lawyer who was released during a one-week truce in November, told the US newspaper she was abducted from Kfar Aza near the Gaza border and taken to the Hamas-ruled territory, where one of her captors forced her “to commit a sexual act on him”.</w:t>
        <w:br/>
        <w:br/>
        <w:br/>
        <w:br/>
        <w:t>“He sat me on the edge of the bath. And I closed my legs. And I resisted. And he kept punching me and put his gun in my face,” Soussana told the New York Times.</w:t>
        <w:br/>
        <w:br/>
        <w:t>“Then he dragged me to the bedroom.”</w:t>
        <w:br/>
        <w:br/>
        <w:t>In a statement early Wednesday, military spokesman Rear Admiral Daniel Hagari said the reported abuse “is a wake up call to the world to act, to do everything and pressure Hamas, to free our hostages.”</w:t>
        <w:br/>
        <w:br/>
        <w:t>The non-governmental Association of Rape Crisis Centers in Israel said on social media platform X that Soussana’s “heart-wrenching testimony compels the world to act”.</w:t>
        <w:br/>
        <w:br/>
        <w:br/>
        <w:br/>
        <w:t>“The Israeli government and world governments must do whatever it takes to bring home” the remaining hostages, it said.</w:t>
        <w:br/>
        <w:br/>
        <w:t>Soussana is one of about 250 Israeli and foreign hostages seized during the October 7 attack. Israel believes about 130 remain in the Gaza Strip, including 33 who are presumed dead.</w:t>
        <w:br/>
        <w:br/>
        <w:t>According to an AFP tally, at least 14 women are among the remaining captives.</w:t>
        <w:br/>
        <w:br/>
        <w:t>– ‘Stand with victims’ –</w:t>
        <w:br/>
        <w:br/>
        <w:t>Hamas, which has long denied its militants had committed acts of sexual violence, cast doubt over Soussana’s account in a response to the New York Times, and said an inquiry was impossible in “the current circumstances.”</w:t>
        <w:br/>
        <w:br/>
        <w:br/>
        <w:br/>
        <w:t>The report noted that her “personal account… is consistent with what she told two doctors and a social worker less than 24 hours after she was freed”, and that the newspaper has “agreed not to disclose the specifics”.</w:t>
        <w:br/>
        <w:br/>
        <w:t>Soussana said that during her 55-day captivity, she was held in underground tunnels and a private home, and recounted beatings, threats at gun point and being chained to a bed.</w:t>
        <w:br/>
        <w:br/>
        <w:t>“You’re there with him and you know that every moment it can happen again,” Soussana said of the man she accuses of assaulting her. “You’re completely dependent on him.”</w:t>
        <w:br/>
        <w:br/>
        <w:br/>
        <w:br/>
        <w:t>Israeli President Issac Herzog wrote on X that “the whole world has a moral duty to stand with Amit — and all the victims — in condemning Hamas’s brutal terror, and in demanding the immediate return of all the hostages.”</w:t>
        <w:br/>
        <w:br/>
        <w:t>The United Nations Security Council, in its first resolution since the start of the Israel-Hamas demanding an “immediate ceasefire”, also demanded on Monday the release of hostages.</w:t>
        <w:br/>
        <w:br/>
        <w:t>The United States, which had vetoed previous resolutions, abstained, drawing an angry rebuke from Israel.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