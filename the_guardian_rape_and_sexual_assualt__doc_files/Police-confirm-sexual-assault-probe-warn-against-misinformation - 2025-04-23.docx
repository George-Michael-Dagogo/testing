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Police confirm sexual assault probe, warn against misinformation</w:t>
      </w:r>
    </w:p>
    <w:p>
      <w:r>
        <w:t>Date: 2025-04-23</w:t>
      </w:r>
    </w:p>
    <w:p>
      <w:r>
        <w:t>Source: https://guardian.ng/news/nigeria/metro/police-confirm-sexual-assault-probe-warn-against-misinformation/</w:t>
      </w:r>
    </w:p>
    <w:p/>
    <w:p>
      <w:r>
        <w:t>The Federal Capital Territory (FCT) Police Command has confirmed it is investigating a sexual assault complaint filed by Ebunoluwa Mitchell Fatoyinbo against one Oscar Ilochi, a resident of the Apo Legislative Quarters in Abuja.</w:t>
        <w:br/>
        <w:br/>
        <w:t>This clarification comes in response to a viral social media report suggesting that the case involves a sister of Seyi Tinubu, son of President Bola Ahmed Tinubu.</w:t>
        <w:br/>
        <w:br/>
        <w:t>The police have, however, made no such connection and cautioned the public against spreading unverified information.</w:t>
        <w:br/>
        <w:br/>
        <w:t>In a statement released by Josephine Adeh, the police spokesperson, the police emphasized that the investigation is ongoing and urged both media outlets and individuals to avoid speculative or misleading narratives.</w:t>
        <w:br/>
        <w:br/>
        <w:t>“The Command advises members of the public, particularly media practitioners and social media commentators, to exercise caution and ensure due diligence in verifying facts before disseminating information,” Adeh said.</w:t>
        <w:br/>
        <w:br/>
        <w:t>For accurate updates, the public is advised to contact the FCT Police Command’s Public Relations Officer on 07038979348.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