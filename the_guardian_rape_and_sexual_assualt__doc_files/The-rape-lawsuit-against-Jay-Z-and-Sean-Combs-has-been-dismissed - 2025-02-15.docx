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rape lawsuit against Jay-Z and Sean Combs has been dismissed</w:t>
      </w:r>
    </w:p>
    <w:p>
      <w:r>
        <w:t>Date: 2025-02-15</w:t>
      </w:r>
    </w:p>
    <w:p>
      <w:r>
        <w:t>Source: https://tv.guardian.ng/the-rape-lawsuit-against-jay-z-and-sean-combs-has-been-dismissed/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