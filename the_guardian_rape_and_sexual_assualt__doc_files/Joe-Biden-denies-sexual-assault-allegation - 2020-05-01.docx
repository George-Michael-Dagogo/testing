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Joe Biden denies sexual assault allegation</w:t>
      </w:r>
    </w:p>
    <w:p>
      <w:r>
        <w:t>Date: 2020-05-01</w:t>
      </w:r>
    </w:p>
    <w:p>
      <w:r>
        <w:t>Source: https://tv.guardian.ng/joe-biden-denies-sexual-assault-allegation/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