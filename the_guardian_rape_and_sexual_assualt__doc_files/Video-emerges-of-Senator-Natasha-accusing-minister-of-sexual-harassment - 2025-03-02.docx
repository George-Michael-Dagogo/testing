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 emerges of Senator Natasha accusing minister of sexual harassment</w:t>
      </w:r>
    </w:p>
    <w:p>
      <w:r>
        <w:t>Date: 2025-03-02</w:t>
      </w:r>
    </w:p>
    <w:p>
      <w:r>
        <w:t>Source: https://guardian.ng/news/video-emerges-of-senator-natasha-accusing-minister-of-sexual-harassment/</w:t>
      </w:r>
    </w:p>
    <w:p/>
    <w:p>
      <w:r>
        <w:t>During the 2025 budget defense session of the Joint Committee on Petroleum (Downstream), Petroleum (Upstream), and Gas, Senator Natasha Akpoti (PDP, Kogi Central) raised critical questions about the lack of comprehensive research before rolling out the CNG program</w:t>
        <w:br/>
        <w:br/>
        <w:t>A video has emerged showing the lawmaker representing Kogi Central, Senator Natasha Akpoti-Uduaghan, accusing an unnamed minister of sexual harassment.</w:t>
        <w:br/>
        <w:br/>
        <w:t>In the video, which appears to be from a press briefing, Natasha can be heard saying she suffered the harassment while seeking a job after spending five years at Brass LNG.</w:t>
        <w:br/>
        <w:br/>
        <w:t>She explained that she failed to secure the job because the minister confessed that she would be a distraction to him until he had his way with her.</w:t>
        <w:br/>
        <w:br/>
        <w:t>Natasha said, “I remember many years ago, I was just out of Brass LNG, where I worked for five years, and I was trying to get into an office. I sent my CVs to a number of highly placed persons, and there was a particular minister who told me, ‘Natasha, I know you’re very intelligent and you’ll be quite resourceful, but unfortunately, I cannot have you in my office, because you will be a distraction to me.’ And I was like, how do you mean, sir? He said, ‘I will not be able to close my eyes a day without thinking of having you for myself.'”</w:t>
        <w:br/>
        <w:br/>
        <w:t>The video resurfaced days after Natasha appeared on national television and accused the President of the Senate, Senator Godswill Akpabio, of punishing her because she refused his sexual advances.</w:t>
        <w:br/>
        <w:br/>
        <w:t>In addition to the resurfaced video, a former presidential aide, Reno Omokri, waded into the Natasha vs. Akpabio controversy by pointing out how a few years ago, the Kogi Senator accused him of making sexual advances at her at an event in Aso Rock when he wasn’t even in the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