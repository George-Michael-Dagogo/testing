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Police arrest five suspects for sexual assault, theft in Yobe community</w:t>
      </w:r>
    </w:p>
    <w:p>
      <w:r>
        <w:t>Date: 2025-05-15</w:t>
      </w:r>
    </w:p>
    <w:p>
      <w:r>
        <w:t>Source: https://guardian.ng/news/nigeria/metro/police-arrest-five-suspects-for-sexual-assault-theft-in-yobe-community/</w:t>
      </w:r>
    </w:p>
    <w:p/>
    <w:p>
      <w:r>
        <w:t>The Yobe State Police Command has arrested five suspects for sexual assault and theft in Shengele community, Fune Local Council of Yobe State.</w:t>
        <w:br/>
        <w:br/>
        <w:t>The arrests, made on May 10, 2025, followed a distress call from different parts of the community.</w:t>
        <w:br/>
        <w:br/>
        <w:t>Police Public Relations Officer SP Dungus Abdulkarim confirmed the arrests in a statement issued yesterday in Damaturu. He noted that the development had relieved residents who had endured a surge in crimes over the past two years.</w:t>
        <w:br/>
        <w:br/>
        <w:t>Among the suspects is 25-year-old Idriss Yakubu, accused of sexually assaulting a 12-year-old girl. The others: Abubakar Barnawa, 28, Mohammed Modu, 20, Umar Mustapha, 18, and Musa Hassan, 19, were apprehended after a trader reported a fraud incident in the community.</w:t>
        <w:br/>
        <w:br/>
        <w:t>In a separate operation, four tricycle riders were arrested in the state for criminal conspiracy, theft, and related crimes.</w:t>
        <w:br/>
        <w:br/>
        <w:t>Abdulkarim stated that all suspects would be prosecuted upon the completion of investigations. He urged residents to remain vigilant and report suspicious activities to the police and other security agencies.</w:t>
        <w:br/>
        <w:br/>
        <w:t>“We’re working round the clock to ensure justice is served and that the suspects are held accountable for their actions,” he said, emphasising the importance of community cooperation in maintaining security.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