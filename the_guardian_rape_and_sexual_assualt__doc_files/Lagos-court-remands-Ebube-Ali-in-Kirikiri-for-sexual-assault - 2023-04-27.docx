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court remands Ebube, Ali in Kirikiri for sexual assault</w:t>
      </w:r>
    </w:p>
    <w:p>
      <w:r>
        <w:t>Date: 2023-04-27</w:t>
      </w:r>
    </w:p>
    <w:p>
      <w:r>
        <w:t>Source: https://guardian.ng/news/lagos-court-remands-ebube-ali-in-kirikiri-for-sexual-assault/</w:t>
      </w:r>
    </w:p>
    <w:p/>
    <w:p>
      <w:r>
        <w:t>• Police sack second DPO in two weeks</w:t>
        <w:br/>
        <w:br/>
        <w:t>A Lagos Magistrate’s court sitting in Ogba, yesterday, remanded the duo of Ebube Eddy aka Bebex and Ali Musa in Kirikiri Correctional Centre, for sexual assault.</w:t>
        <w:br/>
        <w:br/>
        <w:br/>
        <w:br/>
        <w:t>The duo were arraigned before Samuel Ilori Court House, Ogba, but pleaded not guilty to the charge.</w:t>
        <w:br/>
        <w:br/>
        <w:t>Consequently, they were remanded at Nigeria Correctional Service, Kirikiri till the next adjournment date on May 15, 2023.</w:t>
        <w:br/>
        <w:br/>
        <w:t>According to the charge, Bebex, who specialises in upgrading Mercedes Benz in Mushin, approached a nursing mother and even attempted to touch her breasts, but she declined the gesture, thereafter, he allegedly asked Musa to slap her.</w:t>
        <w:br/>
        <w:br/>
        <w:t>It was also alleged that some police officers tried to stop the young lady from seeking justice when she reported at the station.</w:t>
        <w:br/>
        <w:br/>
        <w:t>The lady after the attack, made a video, calling for human rights activists to assist her in getting justice since the Bebex in question has money.</w:t>
        <w:br/>
        <w:br/>
        <w:br/>
        <w:br/>
        <w:t>After the video went viral, Lagos State Commissioner of Police (CP), Idowu Owohunwa, took over the case.</w:t>
        <w:br/>
        <w:br/>
        <w:t>Meanwhile, the CP has ordered the removal of the Divisional Police Officer (DPO) Olosan Division, Mushin, Amusa Ismaila.</w:t>
        <w:br/>
        <w:br/>
        <w:t>Ismaila became the second DPO to be relieved of his duty within two weeks after DPO of Okokomaiko division, Emmanuel Adebagha, was removed for not supervising his men after several extortions were reported against them without him taking action.</w:t>
        <w:br/>
        <w:br/>
        <w:t>Owohunwa, also directed that all the policemen involved in the act be identified, arrested, and be made to face disciplinary actions.</w:t>
        <w:br/>
        <w:br/>
        <w:t>Spokesperson for the state Command, Benjamin Hundeyin, who confirmed the removal yesterday said: “CP Idowu Owohunwa, having carefully listened to all parties, has established that there are indeed cases to answer and has therefore directed that the matter be charged to court immediately.</w:t>
        <w:br/>
        <w:br/>
        <w:t>“The CP also identified professional misconduct on the part of some of the police officers involved in the case. For this, the Command Provost has been directed to immediately commence disciplinary action against the officers concerned.</w:t>
        <w:br/>
        <w:br/>
        <w:t>“And finally, the Divisional Police Officer (DPO) Mushin, in whose division all the officers aforementioned are serving, has been relieved of his posting with immediate effect.</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