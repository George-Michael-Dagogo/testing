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Reports of widespread rape and killing in Sudan’s Darfur</w:t>
      </w:r>
    </w:p>
    <w:p>
      <w:r>
        <w:t>Date: 2024-07-24</w:t>
      </w:r>
    </w:p>
    <w:p>
      <w:r>
        <w:t>Source: http://tv.guardian.ng/reports-of-widespread-rape-and-killing-in-sudans-darfur/</w:t>
      </w:r>
    </w:p>
    <w:p/>
    <w:p>
      <w:r>
        <w:t>Discover more insights and updates on National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