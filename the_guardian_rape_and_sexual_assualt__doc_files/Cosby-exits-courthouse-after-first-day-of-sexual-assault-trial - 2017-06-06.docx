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Cosby exits courthouse after first day of sexual assault trial</w:t>
      </w:r>
    </w:p>
    <w:p>
      <w:r>
        <w:t>Date: 2017-06-06</w:t>
      </w:r>
    </w:p>
    <w:p>
      <w:r>
        <w:t>Source: https://tv.guardian.ng/cosby-exits-courthouse-after-first-day-of-sexual-assault-trial/</w:t>
      </w:r>
    </w:p>
    <w:p/>
    <w:p>
      <w:r>
        <w:t>Discover more insights and updates on National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