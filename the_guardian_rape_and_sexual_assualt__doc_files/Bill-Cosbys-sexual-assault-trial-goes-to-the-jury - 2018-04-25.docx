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Bill Cosby’s sexual assault trial goes to the jury</w:t>
      </w:r>
    </w:p>
    <w:p>
      <w:r>
        <w:t>Date: 2018-04-25</w:t>
      </w:r>
    </w:p>
    <w:p>
      <w:r>
        <w:t>Source: https://tv.guardian.ng/bill-cosbys-sexual-assault-trial-goes-to-the-jury/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