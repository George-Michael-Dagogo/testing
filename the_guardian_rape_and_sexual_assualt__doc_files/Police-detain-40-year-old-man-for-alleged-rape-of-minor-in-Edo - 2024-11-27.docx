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Police detain 40 year-old man for alleged rape of minor in Edo</w:t>
      </w:r>
    </w:p>
    <w:p>
      <w:r>
        <w:t>Date: 2024-11-27</w:t>
      </w:r>
    </w:p>
    <w:p>
      <w:r>
        <w:t>Source: https://guardian.ng/news/nigeria/metro/police-detain-40-year-old-man-for-alleged-rape-of-minor-in-edo/</w:t>
      </w:r>
    </w:p>
    <w:p/>
    <w:p>
      <w:r>
        <w:t>The Police Command in Edo has detained a 40 year-old Monday Obakpian for alleged rape of a 14 year-old girl.</w:t>
        <w:br/>
        <w:br/>
        <w:br/>
        <w:br/>
        <w:t>The command’s Public Relations Officer, SP Moses Yamu, made the disclosure in a statement on Wednesday in Benin.</w:t>
        <w:br/>
        <w:br/>
        <w:t>He said that Obakpian, a resident of Odo quarters in Ibillo, Akoko Edo Local Government Area of the state, lured the innocent girl into his room under the guise of sending her on an errand.</w:t>
        <w:br/>
        <w:br/>
        <w:t>According to Yamu, the suspect took advantage of the situation and forcefully had carnal knowledge of her.</w:t>
        <w:br/>
        <w:br/>
        <w:t>READ ALSO:SON issues MANCAP certificates to 20 companies for 83 products in Anambra</w:t>
        <w:br/>
        <w:br/>
        <w:t>The police spokesperson said it took the effort of a neighbor to call the Police when he heard the victim screaming from the suspect’s room.</w:t>
        <w:br/>
        <w:br/>
        <w:t>“The suspect has confessed to the crime and will soon be charged to court.</w:t>
        <w:br/>
        <w:br/>
        <w:t>READ ALSO:UK opens Africa’s largest visa application centre in Lagos</w:t>
        <w:br/>
        <w:br/>
        <w:t>“The command, in the spirit of this year’s theme for the campaign against Sexual and Gender Based Violence (SGBV) “Safety, everywhere and always” is calling on each one of us to contribute in preventing or stopping such violence, especially against women and girls.</w:t>
        <w:br/>
        <w:br/>
        <w:t>‘This also serves as a warning to the general public, particularly perpetrators of these heinous crimes, that the command will do everything in its powers to protect the vulnerable and bring the criminals of such dastardly acts to book,” Yamu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