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Osun police nab two over attempts to rape varsity undergraduate, pry 3 pupil</w:t>
      </w:r>
    </w:p>
    <w:p>
      <w:r>
        <w:t>Date: 2025-06-03</w:t>
      </w:r>
    </w:p>
    <w:p>
      <w:r>
        <w:t>Source: https://guardian.ng/news/nigeria/metro/osun-police-nab-two-over-attempts-to-rape-varsity-undergraduate-pry-3-pupil/</w:t>
      </w:r>
    </w:p>
    <w:p/>
    <w:p>
      <w:r>
        <w:t>Two suspected serial rapists have been arrested by the South-West Security Network, otherwise known as Amotekun Corps in Osun State after their failed attempts to rape two girls in the state.</w:t>
        <w:br/>
        <w:br/>
        <w:t>The two suspects are a 25 year old serial rapist, Raji Ridwan, and a 28 year old Abdullateef Ajao.</w:t>
        <w:br/>
        <w:br/>
        <w:t>Ridwan was accused of attempting to have carnal knowledge of a 17-year-old undergraduate of the Federal University of Health Technology, Ila-Orangun.</w:t>
        <w:br/>
        <w:br/>
        <w:t>This was made known by the Osun Amotekun Corps Commander, Isaac Omoyele, during a suspect parade on Tuesday in Osogbo.</w:t>
        <w:br/>
        <w:br/>
        <w:t>Omoyele said, “At about 21:40hrs, On May 29th, 2025, Raji Ridwan, 25 years, was arrested for forcefully entering the room of a 17 year old girl, a 200 level student of Federal University of Health Technology Ila-Orangun, and trying to rape the girl.</w:t>
        <w:br/>
        <w:br/>
        <w:t>“The girl escaped being raped after raising alarm and running away, A complaint was lodged against his activities at the Amotekun Ila-Orangun Command and the operatives swung into action immediately and arrested him in his hideout.”</w:t>
        <w:br/>
        <w:br/>
        <w:t>Upon investigation by the Intelligence and Investigation Department of Amotekun, it was discovered that Ridwan was a serial rapist who is not ready to repent.</w:t>
        <w:br/>
        <w:br/>
        <w:t>“He confessed to the crimes and saying he had raped one of his siblings before and was always luring the young girl hawking inside his room to rape her,” Omoyele added.</w:t>
        <w:br/>
        <w:br/>
        <w:t>Also arrested, according to Omoyele, is 28-year-old Abdullateef Ajao for attempting to have carnal knowledge of an eight-year-old girl, a primary three pupil in his house in Ode-Omu.</w:t>
        <w:br/>
        <w:br/>
        <w:t>He said, “At about 6:30hrs on Monday 2nd June, 2025, Abdulateef Ajao, 28 years, was arrested for luring an 8 year-old girl, primary 3 pupil inside his house in Ode-Omu in the guise of buying pepper from her and the girl escaped from him and she reported the matter to her parent.</w:t>
        <w:br/>
        <w:br/>
        <w:t>“While a complaint was lodged at Amotekun Ayedaade Command and the operatives swung into action, he was arrested in his house. He confessed to the crime.”</w:t>
        <w:br/>
        <w:br/>
        <w:t>Omoyele in the statement said both suspects will be charged to court after due investigation to deter others.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