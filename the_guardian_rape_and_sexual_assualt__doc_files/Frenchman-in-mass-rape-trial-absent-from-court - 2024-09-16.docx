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Frenchman in mass rape trial absent from court</w:t>
      </w:r>
    </w:p>
    <w:p>
      <w:r>
        <w:t>Date: 2024-09-16</w:t>
      </w:r>
    </w:p>
    <w:p>
      <w:r>
        <w:t>Source: https://guardian.ng/news/world/europe/frenchman-in-mass-rape-trial-absent-from-court/</w:t>
      </w:r>
    </w:p>
    <w:p/>
    <w:p>
      <w:r>
        <w:t>The trial of a Frenchman accused of recruiting strangers to rape his heavily sedated wife resumed without him on Monday, with his lawyer citing ill health for his absence.</w:t>
        <w:br/>
        <w:br/>
        <w:t>The presiding judge had adjourned the trial of Dominique Pelicot after the accused was excused from attending proceedings for most of last week because of his deteriorating health.</w:t>
        <w:br/>
        <w:br/>
        <w:t>But his lawyer told AFP that Pelicot, 71, was still not well enough to attend on Monday.</w:t>
        <w:br/>
        <w:br/>
        <w:t>“He will not be there today,” Beatrice Zavarro said, unless “he is taken by force” from his cell.</w:t>
        <w:br/>
        <w:br/>
        <w:t>She said Pelicot was suffering from “a clot in the bladder” and the beginning of a kidney infection.</w:t>
        <w:br/>
        <w:br/>
        <w:t>“I have been advised that Mr Pelicot has refused his extraction” from his cell, presiding judge Roger Arata said.</w:t>
        <w:br/>
        <w:br/>
        <w:t>The court could now adjourn the trial again until Pelicot can attend.</w:t>
        <w:br/>
        <w:br/>
        <w:t>Pelicot is accused of enlisting dozens of strangers to rape his drugged wife over almost a decade. He has admitted to the allegations.</w:t>
        <w:br/>
        <w:br/>
        <w:t>He has been on trial since the start of the month along with 50 other men aged between 26 and 74 — many of whom have denied the rape charge — for alleged involvement in a case that has horrified France.</w:t>
        <w:br/>
        <w:br/>
        <w:t>Most risk up to 20 years in jail if convicted of aggravated rape.</w:t>
        <w:br/>
        <w:br/>
        <w:t>READ ALSO: Ajaga: Nigeria’s troubling epidemic of rapes, sexual abuse on screen</w:t>
        <w:br/>
        <w:br/>
        <w:t>Gisele Pelicot, his ex-wife who only discovered the abuse in 2020, requested that the trial be open to the public to raise awareness about the use of drugs to commit sexual abuse.</w:t>
        <w:br/>
        <w:br/>
        <w:t>Thousands took to the streets across French cities at the weekend to demand an end to rape and to support her.</w:t>
        <w:br/>
        <w:br/>
        <w:t>“We are all Gisele,” a large crowd chanted in Paris.</w:t>
        <w:br/>
        <w:br/>
        <w:t>“Rapist we see you, victim we believe you.”</w:t>
        <w:br/>
        <w:br/>
        <w:t>In the southern city of Marseille, activists hung up a banner on the city’s court building calling for alleged perpetrators — not victims — to be ashamed.</w:t>
        <w:br/>
        <w:br/>
        <w:t>On Monday Gisele Pelicot thanked the demonstrators for their actions.</w:t>
        <w:br/>
        <w:br/>
        <w:t>“Thanks to you I have the strength to see this fight through to the end,” she said just before the trial reopened.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