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Actor Aziz Ansari accused of sexual assault, but is it just ‘revenge porn’?</w:t>
      </w:r>
    </w:p>
    <w:p>
      <w:r>
        <w:t>Date: 2018-01-21</w:t>
      </w:r>
    </w:p>
    <w:p>
      <w:r>
        <w:t>Source: https://tv.guardian.ng/actor-aziz-ansari-accused-of-sexual-assault-but-is-it-just-revenge-porn/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