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Suspect arrested for armed robbery, sexual assault in Ogun</w:t>
      </w:r>
    </w:p>
    <w:p>
      <w:r>
        <w:t>Date: 2024-10-08</w:t>
      </w:r>
    </w:p>
    <w:p>
      <w:r>
        <w:t>Source: https://guardian.ng/news/nigeria/metro/suspect-arrested-for-armed-robbery-sexual-assault-in-ogun/</w:t>
      </w:r>
    </w:p>
    <w:p/>
    <w:p>
      <w:r>
        <w:t>Police in Ogun State have arrested Olayemi Olawale Shedrack, 33, who was wanted in connection with an armed robbery and sexual assault at Tai Solarin University of Education in Ijagun.</w:t>
        <w:br/>
        <w:br/>
        <w:br/>
        <w:br/>
        <w:t>Shedrack was apprehended by officers from the Igbeba Division following a tip-off that he was in the Ijagun area.</w:t>
        <w:br/>
        <w:br/>
        <w:t>SP Omolola Odutola, spokesperson for the Ogun State Police Command, confirmed the arrest, stating that Shedrack was identified through intelligence sources and promptly apprehended.</w:t>
        <w:br/>
        <w:br/>
        <w:t>Shedrack is accused of being the main suspect in an incident on July 21, 2024. He and his accomplices allegedly forced their way into the female Royal Villa accommodation area at the university, where they robbed female students of laptops, iPhones, sports watches, and cash. They also sexually assaulted a female student before fleeing the scene.</w:t>
        <w:br/>
        <w:br/>
        <w:t>“Olayemi Olawale Shedrack has been on the police wanted list for armed robbery and rape,” Odutola said. “He was fingered as the prime suspect for an alleged crime of armed robbery and rape in which he participated actively on July 21, 2024, where he and his cohorts broke into a female Royal Villa accommodation area in Tai Solarin University of Education, Ijagun.”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