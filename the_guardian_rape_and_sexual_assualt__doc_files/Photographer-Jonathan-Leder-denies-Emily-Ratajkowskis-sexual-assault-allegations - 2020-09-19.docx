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Photographer Jonathan Leder denies Emily Ratajkowski’s sexual assault allegations</w:t>
      </w:r>
    </w:p>
    <w:p>
      <w:r>
        <w:t>Date: 2020-09-19</w:t>
      </w:r>
    </w:p>
    <w:p>
      <w:r>
        <w:t>Source: https://tv.guardian.ng/photographer-jonathan-leder-denies-emily-ratajkowskis-sexual-assault-allegations/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