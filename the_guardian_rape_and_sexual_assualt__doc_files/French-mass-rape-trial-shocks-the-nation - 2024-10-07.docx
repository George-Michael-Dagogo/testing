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French mass rape trial shocks the nation</w:t>
      </w:r>
    </w:p>
    <w:p>
      <w:r>
        <w:t>Date: 2024-10-07</w:t>
      </w:r>
    </w:p>
    <w:p>
      <w:r>
        <w:t>Source: https://tv.guardian.ng/french-mass-rape-trial-shocks-the-nation/</w:t>
      </w:r>
    </w:p>
    <w:p/>
    <w:p>
      <w:r>
        <w:t>Discover more insights and updates on National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