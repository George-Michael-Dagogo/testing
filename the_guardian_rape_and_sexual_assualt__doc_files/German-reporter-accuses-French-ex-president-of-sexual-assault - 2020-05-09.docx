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German reporter accuses French ex-president of sexual assault</w:t>
      </w:r>
    </w:p>
    <w:p>
      <w:r>
        <w:t>Date: 2020-05-09</w:t>
      </w:r>
    </w:p>
    <w:p>
      <w:r>
        <w:t>Source: https://tv.guardian.ng/german-reporter-accuses-french-ex-president-of-sexual-assault/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