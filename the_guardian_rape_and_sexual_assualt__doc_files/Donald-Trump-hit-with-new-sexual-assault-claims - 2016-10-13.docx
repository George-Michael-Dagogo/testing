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Donald Trump hit with new sexual assault claims</w:t>
      </w:r>
    </w:p>
    <w:p>
      <w:r>
        <w:t>Date: 2016-10-13</w:t>
      </w:r>
    </w:p>
    <w:p>
      <w:r>
        <w:t>Source: https://tv.guardian.ng/donald-trump-hit-with-new-sexual-assault-claims/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