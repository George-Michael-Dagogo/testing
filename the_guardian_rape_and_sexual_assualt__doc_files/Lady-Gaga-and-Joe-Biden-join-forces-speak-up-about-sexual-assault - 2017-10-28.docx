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Lady Gaga and Joe Biden join forces, speak up about sexual assault</w:t>
      </w:r>
    </w:p>
    <w:p>
      <w:r>
        <w:t>Date: 2017-10-28</w:t>
      </w:r>
    </w:p>
    <w:p>
      <w:r>
        <w:t>Source: https://tv.guardian.ng/lady-gaga-and-joe-biden-join-forces-speak-up-about-sexual-assault/</w:t>
      </w:r>
    </w:p>
    <w:p/>
    <w:p>
      <w:r>
        <w:t>Discover more insights and updates on National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