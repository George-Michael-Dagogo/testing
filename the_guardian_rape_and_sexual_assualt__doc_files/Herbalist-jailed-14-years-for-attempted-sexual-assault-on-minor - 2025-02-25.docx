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Herbalist jailed 14 years for attempted sexual assault on minor</w:t>
      </w:r>
    </w:p>
    <w:p>
      <w:r>
        <w:t>Date: 2025-02-25</w:t>
      </w:r>
    </w:p>
    <w:p>
      <w:r>
        <w:t>Source: https://guardian.ng/news/nigeria/metro/herbalist-jailed-14-years-for-attempted-sexual-assault-on-minor/</w:t>
      </w:r>
    </w:p>
    <w:p/>
    <w:p>
      <w:r>
        <w:t>An Ikeja Sexual Offences and Domestic Violence Court on Tuesday sentenced a herbalist, Segun Shina, to 14 years’ imprisonment for attempted sexual assault on a 10-year-old girl who suffered epilepsy.</w:t>
        <w:br/>
        <w:br/>
        <w:t>Justice Rahman Oshodi sentenced Shina after he pleaded guilty to an amended one-count charge of attempted sexual assault.</w:t>
        <w:br/>
        <w:br/>
        <w:t>The News Agency of Nigeria (NAN) reports that Shina had in a plea bargain agreement changed his plea of not guilty to guilty.</w:t>
        <w:br/>
        <w:br/>
        <w:t>Oshodi, therefore, held that the evidence before the court, and the voluntary plea, proved that Shina committed the offence.</w:t>
        <w:br/>
        <w:br/>
        <w:t>Oshodi, thereafter, convicted him as charged.</w:t>
        <w:br/>
        <w:br/>
        <w:t>The judge held that he was satisfied that the convict duly understood the nature of the plea bargain agreement, and that his counsel had explained it to him.</w:t>
        <w:br/>
        <w:br/>
        <w:t>He said: “Segun Shina, you have pleaded guilty to attempted sexual assault on a 10-year-old girl suffering from epilepsy.</w:t>
        <w:br/>
        <w:br/>
        <w:t>“I must emphasise that the charge with which you were earlier charged carries life imprisonment.</w:t>
        <w:br/>
        <w:br/>
        <w:t>“You exploited the child seeking help for epilepsy and you also betrayed the trust placed on you as a traditional herbal healer.</w:t>
        <w:br/>
        <w:br/>
        <w:t>READ ALSO: FRSC cautions motorists on speeding to reduce crashes</w:t>
        <w:br/>
        <w:br/>
        <w:t>“I have considered your plea for mercy, your lawyer’s allocutus, submission of the prosecutor and I hereby sentence you to 14 years jail term.”</w:t>
        <w:br/>
        <w:br/>
        <w:t>Oshodi ordered that the sentence should commence from Nov.16, 2018, the day Shina was arrested.</w:t>
        <w:br/>
        <w:br/>
        <w:t>The court also ordered the family of the convict to ensure his rehabilitation upon release.</w:t>
        <w:br/>
        <w:br/>
        <w:t>“You shall have no direct or indirect contact with the family of the survivor and your name shall be registered as a sex offender under the law,” the judge also held.</w:t>
        <w:br/>
        <w:br/>
        <w:t>NAN recalls that Shina was initially arraigned on a charge of defilement on April 4, 2021 by the Lagos State Government.</w:t>
        <w:br/>
        <w:br/>
        <w:t>He pleaded not guilty to the charge and the State Counsel, Ms Bukola Okeowo, called two witnesses: the survivor’s mother and an investigative police officer, through whom compelling evidence and exhibits were tendered as evidence.</w:t>
        <w:br/>
        <w:br/>
        <w:t>The survivor’s mother told the court that the survivor suffered from epilepsy and she had taken her to Shina for healing.</w:t>
        <w:br/>
        <w:br/>
        <w:t>The offence, according to the prosecution, violate Section 262 of the Criminal Laws of Lagos State, 2015.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