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54-year-old man bags 14 years imprisonment for sexual assault</w:t>
      </w:r>
    </w:p>
    <w:p>
      <w:r>
        <w:t>Date: 2024-06-06</w:t>
      </w:r>
    </w:p>
    <w:p>
      <w:r>
        <w:t>Source: https://guardian.ng/news/54-year-old-man-bags-14-years-imprisonment-for-sexual-assault/</w:t>
      </w:r>
    </w:p>
    <w:p/>
    <w:p>
      <w:r>
        <w:t>Justice Rahman Oshodi of a Sexual Offences and Domestic Violence Court, Ikeja, yesterday, convicted and sentenced a 54 year-old man, Monday John to 14 years imprisonment for attempts to commit sexual assault by penetration on a 13 year old girl.</w:t>
        <w:br/>
        <w:br/>
        <w:t>John was sentenced after he pleaded guilty to one-count amended charge brought against him by the Lagos state government.</w:t>
        <w:br/>
        <w:br/>
        <w:t>The convict committed the offence on October 16, 2020, at about 12:30p.m. at No. 27 Olarenwaju Street, Bariga, Lagos.</w:t>
        <w:br/>
        <w:br/>
        <w:br/>
        <w:br/>
        <w:t>He defiled the 13 years old girl by trying to penetrate her vagina with his finger.</w:t>
        <w:br/>
        <w:br/>
        <w:t>The prosecuting counsel, Ms Bukola Okeowo had told court his offence contradicted section 262 of the Criminal Law, Cap C.17, Vol.3, Laws of Lagos State, 2015.</w:t>
        <w:br/>
        <w:br/>
        <w:t>The convict was 50 years old when he committed the offence in 2020, while the survivor was 13 years.</w:t>
        <w:br/>
        <w:br/>
        <w:t>However, while delivering judgment, Justice Oshodi held that the facts of the case were disturbing.</w:t>
        <w:br/>
        <w:br/>
        <w:t>The judge said: “As an adult of 50 years old, you exploited the vulnerability of a 13-year-old child and subjected her to sexual abuse.</w:t>
        <w:br/>
        <w:br/>
        <w:t>“Your actions have undoubtedly caused profound trauma and harm to the victim.</w:t>
        <w:br/>
        <w:br/>
        <w:t>I have considered your guilty plea and willingness to take responsibility for your crimes by entering into the plea bargain agreement.</w:t>
        <w:br/>
        <w:br/>
        <w:t>“However, this does not detract from the gravity of your offence. The law is clear that a child under the age of 13 cannot consent to sexual activities, and ignorance of a child’s age is no defence.”</w:t>
        <w:br/>
        <w:br/>
        <w:t>Oshodi also said that the sentence agreed upon in the plea bargain reflected the seriousness of his crime as it carried a term of 14 years imprisonment.</w:t>
        <w:br/>
        <w:br/>
        <w:t>“Accordingly, I sentence you to 14 years imprisonment commencing on your remand date, November 13, 2020, and you shall also be registered as a sex offender.</w:t>
        <w:br/>
        <w:br/>
        <w:t>The sentence will send a clear message that sexual exploitation of children will not be tolerated and will be met with severe consequences under the law.”</w:t>
        <w:br/>
        <w:br/>
        <w:t>“I hope that during your incarceration, you will reflect deeply on your actions and the harm you have caused, and that you will commit to rehabilitation,” the judge held.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