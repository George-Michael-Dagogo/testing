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Guardian Nigeria News - Nigeria and World News</w:t>
      </w:r>
    </w:p>
    <w:p>
      <w:r>
        <w:t>Date: 2025-09-05</w:t>
      </w:r>
    </w:p>
    <w:p>
      <w:r>
        <w:t>Source: https://guardian.ng/life/whatsnew-entertainment-celebrity-gist-and-so-on/blackish-star-anthony-anderson-accused-of-assault/attachment/anthony-anderson-sexual-assault/</w:t>
      </w:r>
    </w:p>
    <w:p/>
    <w:p>
      <w:r>
        <w:t>The News You Need, Delivered To You.</w:t>
        <w:br/>
        <w:br/>
        <w:t>Subscribe to the Guardian today and never miss the stories that shape your Business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