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probing Edo rape case, officer's dismissal — FPPRO</w:t>
      </w:r>
    </w:p>
    <w:p>
      <w:r>
        <w:t>Date: 2024-11-26</w:t>
      </w:r>
    </w:p>
    <w:p>
      <w:r>
        <w:t>Source: https://punchng.com/police-probing-edo-rape-case-officers-dismissal-fppro/</w:t>
      </w:r>
    </w:p>
    <w:p/>
    <w:p>
      <w:r>
        <w:t>The spokesperson for the Nigeria Police Force, Olumuyiwa Adejobi, on Tuesday, said the Force Criminal Investigation Department was investigating the case involving a former police officer in Edo, Inspector Edith Uduma.</w:t>
        <w:br/>
        <w:br/>
        <w:t>Uduma was dismissed from the police force after she exposed an alleged rape incident involving a colleague, identified simply as Sergeant Abraham, in October 2024.</w:t>
        <w:br/>
        <w:br/>
        <w:t>PUNCH Metro reported on Monday that Uduma threatened to kill herself and her children if she didn’t get justice and if Nigeria would not listen to her, as she described her dismissal as unjust.</w:t>
        <w:br/>
        <w:br/>
        <w:t>In an interview with our correspondent earlier in the week, Uduma faulted her dismissal from the Force by the Edo State Command, insisting that the Force Headquarters in Abuja was still investigating the matter.</w:t>
        <w:br/>
        <w:br/>
        <w:t>In a chat with our correspondent on Tuesday, Adejobi, when quizzed over the case, said the NPF would officially react to the matter as it awaited reports of the investigation.</w:t>
        <w:br/>
        <w:br/>
        <w:t>“We will react officially to the case as we await the final investigation report from the Force CID,” the national police spokesman stated.</w:t>
        <w:br/>
        <w:br/>
        <w:t>The Edo State Police Command, in a statement released in November by its Public Relations Officer, Moses Yamu, alleged that Uduma conspired with her husband, Inspector Ibrahim Mohammed, to extort N1m from Abraham to cover up the alleged rape incident. According to the command, when Abraham reportedly offered N45,000 instead, the video was leaked online.</w:t>
        <w:br/>
        <w:br/>
        <w:t>“Following these events, an orderly room trial was initiated against all the officers, which led to the dismissal of Sgt. Abraham and Insp Edith Uduma,” part of the statement said.</w:t>
        <w:br/>
        <w:br/>
        <w:t>Uduma’s husband, a former Inspector, was also demoted to the rank of Sergeant.</w:t>
        <w:br/>
        <w:br/>
        <w:t>Uduma, who denied extorting money from the suspect, also exonerated her husband. She said her husband who was sanctioned had no connection to the matter.</w:t>
        <w:br/>
        <w:br/>
        <w:t>“He (my husband) used to bring something for me to eat. He brought food that time to the station.</w:t>
        <w:br/>
        <w:br/>
        <w:t>“If Nigerians refuse to listen to me – because my husband has been in detention, and they have been looking for me to arrest me, to charge me to court – if Nigeria refuses to listen to me, I will just poison all my children and myself. I will die. Because I’m just stranded like this,” she told The PUNCH.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