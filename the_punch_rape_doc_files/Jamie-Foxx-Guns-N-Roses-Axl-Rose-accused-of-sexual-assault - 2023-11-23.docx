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Foxx, Guns N’ Roses’ Axl Rose, accused of sexual assault</w:t>
      </w:r>
    </w:p>
    <w:p>
      <w:r>
        <w:t>Date: 2023-11-23</w:t>
      </w:r>
    </w:p>
    <w:p>
      <w:r>
        <w:t>Source: https://punchng.com/jamie-foxx-guns-n-roses-axl-rose-accused-of-sexual-assault/</w:t>
      </w:r>
    </w:p>
    <w:p/>
    <w:p>
      <w:r>
        <w:t>Both filings note that they are being submitted under the New York Adult Survivors Act, a law that had opened the door for sexual assault suits on cases that otherwise happened too far in the past to prosecute.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