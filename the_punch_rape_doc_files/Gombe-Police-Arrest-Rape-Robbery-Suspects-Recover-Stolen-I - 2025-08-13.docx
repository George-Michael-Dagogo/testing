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Gombe Police Arrest Rape, Robbery Suspects, Recover Stolen I</w:t>
      </w:r>
    </w:p>
    <w:p>
      <w:r>
        <w:t>Date: 2025-08-13</w:t>
      </w:r>
    </w:p>
    <w:p>
      <w:r>
        <w:t>Source: https://punchng.com/police-nab-suspects-for-rape-robbery-others-in-gombe/</w:t>
      </w:r>
    </w:p>
    <w:p/>
    <w:p>
      <w:r>
        <w:t>The Gombe State Police Command says it has recorded “significant operational breakthroughs” in recent days, with arrests made for alleged rape, armed robbery, vandalism, theft of railway materials, as well as the recovery of stolen infrastructure items.</w:t>
        <w:br/>
        <w:br/>
        <w:t>In a statement on Tuesday, the command’s spokesperson, DSP Buhari Abdullahi, said the operations took place across Funakaye, Yamaltu Deba, Kwami, and Gombe LGAs between August 9 and 11.</w:t>
        <w:br/>
        <w:br/>
        <w:t>“On August 10, police in Bajoga intercepted 18 pieces of iron pipes, electric cables, and railway track bolts concealed in bags at Ashaka Cement Motor Park, Funakaye LGA.</w:t>
        <w:br/>
        <w:br/>
        <w:t>“Preliminary investigation revealed that the iron pipes belong to Ashaka Cement Company, while the cables and bolts are suspected to have been vandalised along the Bajoga–Jalingo Road,” Abdullahi said, adding that the suspect fled before police arrival but that “efforts are ongoing to trace and apprehend the fleeing suspect.”</w:t>
        <w:br/>
        <w:br/>
        <w:t>“On August 9, operatives in Kwadon arrested 18-year-old Hassan Aminu Sadiq of Yelwa Quarters, Kwadon, in possession of a roll of dried leaves suspected to be Indian hemp.</w:t>
        <w:br/>
        <w:br/>
        <w:t>“During interrogation, the suspect confessed to involvement in two separate armed robbery cases currently pending before the High Court, Gombe,” Abdullahi disclosed, noting that the case has been transferred to the Anti-Violence Squad for further investigation.</w:t>
        <w:br/>
        <w:br/>
        <w:t>“In Zambuk, Yamaltu Deba LGA, police arrested 55-year-old Mohammed Tukur of Sabon Gari Village over allegations of raping a 12-year-old girl, Zulei Malam Dahiru.</w:t>
        <w:br/>
        <w:br/>
        <w:t>“Police visited the scene, rushed the victim to General Hospital Zambuk for medical examination, and arrested the suspect. The command strongly condemns all forms of sexual violence and urges residents to promptly report cases for swift action.</w:t>
        <w:br/>
        <w:br/>
        <w:t>“On August 11, a patrol team from Gona Division intercepted three suspects — Haruna Aliyu, 20; Adamu Aliyu, 20; and Umar Ibrahim, 18 — in possession of 19 railway steel slippers loaded in a Toyota pick-up van at Nassarawo Quarters, Gombe. “Upon interrogation, the suspects confessed to removing the items from the railway line at Nassarawo”, the PPRO said.</w:t>
        <w:br/>
        <w:br/>
        <w:t>Further investigation led to the arrest of four others — Amir Muhammad, 25; Mubarak Garba, 25; Yusuf Umar, 25; and Sadiq Saidu, 23 — identified as receivers of the stolen materials.</w:t>
        <w:br/>
        <w:br/>
        <w:t>Photographs of the recovered exhibits have been taken, and the case has been transferred to the State Criminal Investigation Department for prosecution.</w:t>
        <w:br/>
        <w:br/>
        <w:t>Commending the officers involved, the state Commissioner of Police, Bello Yahaya, reiterated the command’s commitment to protecting lives, property, and public infrastructure.</w:t>
        <w:br/>
        <w:br/>
        <w:t>“We will not relent in our efforts to rid Gombe State of criminal elements.</w:t>
        <w:br/>
        <w:br/>
        <w:t>“We urge members of the public to remain vigilant and report suspicious activities to the nearest police station”, Yahaya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