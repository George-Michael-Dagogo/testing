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Archives</w:t>
      </w:r>
    </w:p>
    <w:p>
      <w:r>
        <w:t>Date: 2025-09-05</w:t>
      </w:r>
    </w:p>
    <w:p>
      <w:r>
        <w:t>Source: https://punchng.com/tags/rape/</w:t>
      </w:r>
    </w:p>
    <w:p/>
    <w:p>
      <w:r>
        <w:t>The Ondo State Security Network Agency, also known as Amotekun Corps, said it has arrested no fewer than 32 persons suspected to be criminals across the state. The corps also said it had arrested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