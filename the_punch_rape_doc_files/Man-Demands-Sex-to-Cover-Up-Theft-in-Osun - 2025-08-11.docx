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Demands Sex to Cover Up Theft in Osun</w:t>
      </w:r>
    </w:p>
    <w:p>
      <w:r>
        <w:t>Date: 2025-08-11</w:t>
      </w:r>
    </w:p>
    <w:p>
      <w:r>
        <w:t>Source: https://punchng.com/drama-as-man-demands-sex-to-cover-up-theft-in-osun/</w:t>
      </w:r>
    </w:p>
    <w:p/>
    <w:p>
      <w:r>
        <w:t>Osun State Command of the Nigeria Security and Civil Defence Corps, on Monday, disclosed that it has arrested a 22-year-old for attempted rape of two ladies he caught stealing pepper in a farm.</w:t>
        <w:br/>
        <w:br/>
        <w:t>A statement by the Public Relations Officer of the Command, Kehinde Adeleke, noted that though the farm where the ladies were caught does not belong to the suspect, after he apprehended the ladies, he threatened to report them to security agents, unless they allowed him to have his way with them.</w:t>
        <w:br/>
        <w:br/>
        <w:t>Adeleke further said that while one of the ladies managed to flee from the scene, the suspect got hold of the other and physically assaulted her and made an attempt to have carnal knowledge of her.</w:t>
        <w:br/>
        <w:br/>
        <w:t>“According to the suspect’s confessional statement, he saw two ladies plucking pepper in someone’s farm at Ita-Olokan, Osogbo, and he challenged them why they were plucking the pepper.</w:t>
        <w:br/>
        <w:br/>
        <w:t>“Thereafter, he told them, they would be handed over to law enforcement, and the ladies started begging him.</w:t>
        <w:br/>
        <w:br/>
        <w:t>“He later said he would have carnal knowledge of both of them as the only way not to be handed over to security personnel.</w:t>
        <w:br/>
        <w:br/>
        <w:t>“According to the ladies, they struggled with him; in the process, one escaped, and he eventually pushed the other one to the floor.</w:t>
        <w:br/>
        <w:br/>
        <w:t>“The suspect explained further that he didn’t have his way with the lady, he only laid on her and quickly ejaculated because he thought the other one that escaped might call on people around for help,” Adeleke said.</w:t>
        <w:br/>
        <w:br/>
        <w:t>In a related development, the command also said two suspects arrested for encroaching on government land at Oke-Osun area, had been dragged before the court.</w:t>
        <w:br/>
        <w:br/>
        <w:t>Adeleke further said the suspects destroyed demarcation on the land and excavated sand, adding that investigations also revealed that many truck drivers have been going to the government land to excavate sand, selling it to unsuspecting members of the public.</w:t>
        <w:br/>
        <w:br/>
        <w:t>Restating readiness of the organisation to rid the state of criminally-minded individuals, Osun NSCDC Commandant, Igbalawole Sotiyo, urged members of the public to report suspicious activity to the command for prompt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