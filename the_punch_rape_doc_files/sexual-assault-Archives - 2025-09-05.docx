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sexual assault Archives</w:t>
      </w:r>
    </w:p>
    <w:p>
      <w:r>
        <w:t>Date: 2025-09-05</w:t>
      </w:r>
    </w:p>
    <w:p>
      <w:r>
        <w:t>Source: https://punchng.com/tags/sexual-assault/</w:t>
      </w:r>
    </w:p>
    <w:p/>
    <w:p>
      <w:r>
        <w:t>Kebbi State Police Command has arrested no fewer than 11 suspects for allegedly impregnating a 13 years old unsound mind girl in the state. The Command said that the arrests were made as part of its d...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