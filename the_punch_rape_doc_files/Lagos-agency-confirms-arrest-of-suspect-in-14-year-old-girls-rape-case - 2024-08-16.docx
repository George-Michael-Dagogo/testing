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Lagos agency confirms arrest of suspect in 14-year-old girl’s rape case</w:t>
      </w:r>
    </w:p>
    <w:p>
      <w:r>
        <w:t>Date: 2024-08-16</w:t>
      </w:r>
    </w:p>
    <w:p>
      <w:r>
        <w:t>Source: https://punchng.com/lagos-agency-arrest-suspect-in-14-year-old-girls-rape-case/</w:t>
      </w:r>
    </w:p>
    <w:p/>
    <w:p>
      <w:r>
        <w:t>The Lagos State Domestic and Sexual Violence Agency has confirmed the arrest of the suspect accused of raping a 14-year-old girl in Alakuko, Lagos.</w:t>
        <w:br/>
        <w:br/>
        <w:t>In a statement released on X.com on Friday, the agency disclosed that it is collaborating with the Lagos State Police Command to investigate the case.</w:t>
        <w:br/>
        <w:br/>
        <w:t>The agency added that the survivor is receiving comprehensive medical care, while the suspect is currently in police custody.</w:t>
        <w:br/>
        <w:br/>
        <w:t>The statement said, “We appreciate everyone who brought the tragic incident of child sexual abuse in Alakuko, Lagos to our attention.</w:t>
        <w:br/>
        <w:br/>
        <w:t>“We are working with the #LagosPoliceNG in investigating the case.</w:t>
        <w:br/>
        <w:br/>
        <w:t>“The survivor is receiving comprehensive medical care, and the suspect is currently in police custody. More details to follow”</w:t>
        <w:br/>
        <w:br/>
        <w:t>Recall That PUNCH Online reported on Monday that A 14-year-old girl was allegedly raped by her landlord’s son in the Alakuko area of Lagos.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