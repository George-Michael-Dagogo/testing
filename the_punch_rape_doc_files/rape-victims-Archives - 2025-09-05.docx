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rape victims Archives</w:t>
      </w:r>
    </w:p>
    <w:p>
      <w:r>
        <w:t>Date: 2025-09-05</w:t>
      </w:r>
    </w:p>
    <w:p>
      <w:r>
        <w:t>Source: https://punchng.com/tags/rape-victims/</w:t>
      </w:r>
    </w:p>
    <w:p/>
    <w:p>
      <w:r>
        <w:t>No, we didn’t ask for money My IPO has been feeding the suspect, says DPO A man, Daniel Onuzulike, has taken to the social media to get justice for a disabled lady who was allegedly raped by one...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