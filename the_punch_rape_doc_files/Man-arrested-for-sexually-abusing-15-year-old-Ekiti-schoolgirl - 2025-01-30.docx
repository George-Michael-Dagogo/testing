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arrested for sexually abusing 15-year-old Ekiti schoolgirl</w:t>
      </w:r>
    </w:p>
    <w:p>
      <w:r>
        <w:t>Date: 2025-01-30</w:t>
      </w:r>
    </w:p>
    <w:p>
      <w:r>
        <w:t>Source: https://punchng.com/?p=1786331</w:t>
      </w:r>
    </w:p>
    <w:p/>
    <w:p>
      <w:r>
        <w:t>The Ekiti State Police Command has arrested two men for alleged abduction, sexual assault and phone theft in the state.</w:t>
        <w:br/>
        <w:br/>
        <w:t>The Police Public Relations Officer, Ekiti State Command, SP Sunday Abutu, said that the two suspects were arrested in different locations in Ado Ekiti, the state capital.</w:t>
        <w:br/>
        <w:br/>
        <w:t>Abutu disclosed this in a statement in Ado Ekiti on Wednesday.</w:t>
        <w:br/>
        <w:br/>
        <w:t>He stated that while operatives of the Ado Central Division arrested one Ayomide Jinaidu of Omisanjana area of Ado Ekiti for abducting and sexually assaulting a 15-year-old girl a habitual phone thief, who was in Fayose Market attempting to sell off three stolen phones, was also nabbed.</w:t>
        <w:br/>
        <w:br/>
        <w:t>“Investigation revealed that the victim was on her way to school when the suspect accosted and lured her into his house where she was kept and sexually harassed for about five days.</w:t>
        <w:br/>
        <w:br/>
        <w:t>“The suspect made a confessional statement to that effect,” the statement disclosed.</w:t>
        <w:br/>
        <w:br/>
        <w:t>Abutu, however, advised parents and guardians “to warn their children and wards to be mindful of where they go, those they meet and the relationship they keep” given the prevailing incidents of rapes, sexual assaults and other cases of Gender-Based Violence in the state.</w:t>
        <w:br/>
        <w:br/>
        <w:t>“Victims are also advised to speak out immediately to enable the police to take immediate necessary action,” the PPRO stated.</w:t>
        <w:br/>
        <w:br/>
        <w:t>In another development, the police spokesperson said that upon a credible tip-off at about 5pm on January 24, 2025, a habitual phone thief, who was in Fayose Market attempting to sell off three stolen phones, was nabbed by operatives of the Ado Central Divisional Police.</w:t>
        <w:br/>
        <w:br/>
        <w:t>Abutu stated that “the Divisional Police Officer, acting on the tip-off, sent operatives to the area and in the process, a suspect, one Miracle Peter of Oke-Ibedo area, Ilawe Ekiti, was arrested with the phones.</w:t>
        <w:br/>
        <w:br/>
        <w:t>“During an investigation, the suspect confessed that he stole the phones from three different owners at Ifaki-Ekiti. One of the owners was contacted and immediately came to reclaim his phone while an effort is ongoing to identify the other owners,” the police spokesperson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