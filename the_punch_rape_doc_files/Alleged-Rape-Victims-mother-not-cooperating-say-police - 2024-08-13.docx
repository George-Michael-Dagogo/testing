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Rape: Victim's mother not cooperating, say police</w:t>
      </w:r>
    </w:p>
    <w:p>
      <w:r>
        <w:t>Date: 2024-08-13</w:t>
      </w:r>
    </w:p>
    <w:p>
      <w:r>
        <w:t>Source: https://punchng.com/alleged-rape-victims-mother-not-cooperating-say-police/</w:t>
      </w:r>
    </w:p>
    <w:p/>
    <w:p>
      <w:r>
        <w:t>The Lagos State Police Public Relations Officer, SP Benjamin Hundeyin, has provided an update on the investigation into an alleged rape case in the Alakuko area of Lagos on Tuesday.</w:t>
        <w:br/>
        <w:br/>
        <w:t>The case, which involves a 14-year-old girl who was reportedly raped by her landlord’s son, has encountered a setback due to a lack of cooperation from those involved.</w:t>
        <w:br/>
        <w:br/>
        <w:t>“The house has been located in conjunction with @Lagosdsva,” Hundeyin stated via X on Tuesday.</w:t>
        <w:br/>
        <w:br/>
        <w:t>He added, “The landlord is not at home. The suspect is not at home, nor is the survivor or her family. The survivor’s mother has been contacted by phone, but she is not willing to cooperate with the police.”</w:t>
        <w:br/>
        <w:br/>
        <w:t>The police spokesperson expressed frustration with the community’s response, saying, “Everyone on the street has declined to assist the police in any form. Radio silence!”</w:t>
        <w:br/>
        <w:br/>
        <w:t>The case came to light when an anonymous X user, #Rhwaley, shared videos of the victim and reported the incident.</w:t>
        <w:br/>
        <w:br/>
        <w:t>According to the post, the assault occurred yesterday, and when the victim’s family confronted the landlord, he allegedly dismissed their concerns, stating, “Nothing will happen.”</w:t>
        <w:br/>
        <w:br/>
        <w:t>Initially, Hundeyin had difficulty verifying the report. “I have been tagged a lot to this post. I have equally called the DPO Alakuko repeatedly to get an update. The only update I have been getting is, ‘No report of such has been made,'” he said earlier.</w:t>
        <w:br/>
        <w:br/>
        <w:t>Senior Special Assistant on New Media to the Lagos State Governor, Jubril Gawat, responded to the initial post, urging the family to seek help.</w:t>
        <w:br/>
        <w:br/>
        <w:t>“Helpless ke… Nobody is helpless on this matter in this state. Call #Lagosdsva SHARPLY,” Gawat wrote, referring to the Lagos State Domestic and Sexual Violence Response Team.</w:t>
        <w:br/>
        <w:br/>
        <w:t>Despite the challenges, SP Hundeyin assured that “investigation is ongoing.”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