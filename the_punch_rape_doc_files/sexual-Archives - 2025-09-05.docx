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sexual Archives</w:t>
      </w:r>
    </w:p>
    <w:p>
      <w:r>
        <w:t>Date: 2025-09-05</w:t>
      </w:r>
    </w:p>
    <w:p>
      <w:r>
        <w:t>Source: https://punchng.com/tags/sexual/</w:t>
      </w:r>
    </w:p>
    <w:p/>
    <w:p>
      <w:r>
        <w:t>Dear Ma, I must say that you are a blessing to our generation, and I would love to share some things with you, ma. I have been having issues with the relationships I have had. All they want from me is...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