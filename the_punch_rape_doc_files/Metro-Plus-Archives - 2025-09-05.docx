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Metro Plus Archives</w:t>
      </w:r>
    </w:p>
    <w:p>
      <w:r>
        <w:t>Date: 2025-09-05</w:t>
      </w:r>
    </w:p>
    <w:p>
      <w:r>
        <w:t>Source: https://punchng.com/topics/metro-plus/</w:t>
      </w:r>
    </w:p>
    <w:p/>
    <w:p>
      <w:r>
        <w:t>At least five bodies were recovered along the riverbank in the Oreta area of the Igbogbo community on Wednesday, while another person was gruesomely killed in Bayeku on Tuesday, both in the Ikorodu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