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Joe Biden to address sex assault accusations Friday</w:t>
      </w:r>
    </w:p>
    <w:p>
      <w:r>
        <w:t>Date: 2020-05-01</w:t>
      </w:r>
    </w:p>
    <w:p>
      <w:r>
        <w:t>Source: https://punchng.com/joe-biden-to-address-sex-assault-accusations-friday/</w:t>
      </w:r>
    </w:p>
    <w:p/>
    <w:p>
      <w:r>
        <w:t>Joe Biden will break his silence Friday about a former aide’s allegations that he sexually assaulted her in the 1990s, according to the broadcaster set to interview the presumptive Democratic presidential nominee.</w:t>
        <w:br/>
        <w:br/>
        <w:t>Biden’s morning appearance on MSNBC comes as he faces mounting pressure, including from President Donald Trump, to address the allegations, and as top Democrats rushed to the party flagbearer’s defense.</w:t>
        <w:br/>
        <w:br/>
        <w:t>“Tomorrow in a @Morning_Joe exclusive, former Vice President @JoeBiden (will) respond for the first time to the recent allegation of sexual assault,” the cable television channel’s public relations team said Thursday on Twitter.</w:t>
        <w:br/>
        <w:br/>
        <w:t>Biden’s campaign has denied the claim that he assaulted a 29-year-old staff assistant who worked in his US Senate office.</w:t>
        <w:br/>
        <w:br/>
        <w:t>But the 77-year-old White House hopeful has yet to personally respond to the bombshell accusation by Tara Reade, now 56.</w:t>
        <w:br/>
        <w:br/>
        <w:t>Trump, who himself faced more than a dozen accusations of sexual harassment and assault before he became president, said he knew little about the claims against Biden, even as his re-election team and Republican campaign operations aggressively push the controversy.</w:t>
        <w:br/>
        <w:br/>
        <w:t>“I think that he should respond,” Trump told reporters at the White House.</w:t>
        <w:br/>
        <w:br/>
        <w:t>“It could be false accusations,” he added. “I know all about false accusations, I have been falsely charged numerous times.”</w:t>
        <w:br/>
        <w:br/>
        <w:t>According to Reade, Biden assaulted her in 1993 in a hallway on Capitol Hill.</w:t>
        <w:br/>
        <w:br/>
        <w:t>“He went down my skirt but then up inside it and he penetrated me with his fingers,” Reade said in a late March interview on the Katie Halper Show podcast.</w:t>
        <w:br/>
        <w:br/>
        <w:t>Other women have accused Biden of touching or embracing them inappropriately in the past, and Reade’s initial claims were similar — and less severe than her most recent allegations.</w:t>
        <w:br/>
        <w:br/>
        <w:t>The New York Times reported it interviewed Reade on multiple occasions, along with her friends and others who worked for Biden in the 1990s.</w:t>
        <w:br/>
        <w:br/>
        <w:t>The paper said it uncovered no pattern of misconduct.</w:t>
        <w:br/>
        <w:br/>
        <w:t>– Pelosi defends –</w:t>
        <w:br/>
        <w:br/>
        <w:t>Biden has pledged to pick a woman as his running mate, and on Thursday he launched a committee to help him search for and vet a vice-presidential candidate.</w:t>
        <w:br/>
        <w:br/>
        <w:t>“Selecting a vice presidential candidate is one of the most important decisions in a presidential campaign and no one knows this more than Joe Biden,” campaign manager Jen O’Malley Dillon said in a statement.</w:t>
        <w:br/>
        <w:br/>
        <w:t>The committee co-chairs include congresswoman Lisa Blunt Rochester and Los Angeles Mayor Eric Garcetti.</w:t>
        <w:br/>
        <w:br/>
        <w:t>US House Speaker Nancy Pelosi, who this week endorsed Biden for president, addressed the issue at her Thursday press conference, which focused on the coronavirus pandemic.</w:t>
        <w:br/>
        <w:br/>
        <w:t>“There was never any record” about the assault, and “nobody ever came forward to say something about it apart from the principal involved” until 27 years later, she said.</w:t>
        <w:br/>
        <w:br/>
        <w:t>Biden is “a person of great values” who has fought for women’s rights throughout his career, she said.</w:t>
        <w:br/>
        <w:br/>
        <w:t>Biden, relegated to campaigning from home due to the coronavirus crisis, appeared on an Instagram live chat Thursday with soccer champion Megan Rapinoe, but the issue was not addressed.</w:t>
        <w:br/>
        <w:br/>
        <w:t>Several women seen as candidates to be Biden’s running mate, including Senator Kamala Harris and former Georgia state lawmaker Stacey Abrams, have expressed support for Biden regarding the allegations.</w:t>
        <w:br/>
        <w:br/>
        <w:t>“I know Joe Biden and I think he’s telling the truth and this did not happen,” Abrams told CNN Tuesday.</w:t>
        <w:br/>
        <w:br/>
        <w:t>The Reade allegations present a thorny problem for Biden’s campaign.</w:t>
        <w:br/>
        <w:br/>
        <w:t>Harris and Senator Amy Klobuchar, another potential running mate, played leading roles in opposing the 2018 confirmation of Brett Kavanaugh to the Supreme Court over unproven accusations of sexual assault.</w:t>
        <w:br/>
        <w:br/>
        <w:t>Trump said Kavanaugh was “falsely charged” by Christine Blasey Ford, who accused Kavanaugh of assaulting her at a party in the early 1980s.</w:t>
        <w:br/>
        <w:br/>
        <w:t>(AFP)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