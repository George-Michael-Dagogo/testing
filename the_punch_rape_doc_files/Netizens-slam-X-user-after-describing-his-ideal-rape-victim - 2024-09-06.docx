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Netizens slam X user after describing his 'ideal rape victim'</w:t>
      </w:r>
    </w:p>
    <w:p>
      <w:r>
        <w:t>Date: 2024-09-06</w:t>
      </w:r>
    </w:p>
    <w:p>
      <w:r>
        <w:t>Source: https://punchng.com/netizens-slam-x-user-after-describing-his-ideal-rape-victim/</w:t>
      </w:r>
    </w:p>
    <w:p/>
    <w:p>
      <w:r>
        <w:t>An X user, Moy, who tweeps with #ffzmoy_ has come under fire after detailing the characteristics of his “ideal rape victim”.</w:t>
        <w:br/>
        <w:br/>
        <w:t>In a series of tweets, the user graphically described the physical characteristics and age ranges of his “ideal victims.”</w:t>
        <w:br/>
        <w:br/>
        <w:t>He described his victim as petite, skinny, between the ages of 18 to 24 with long hair.</w:t>
        <w:br/>
        <w:br/>
        <w:t>Accompanying his tweets with photos, he added that the measures women take to protect themselves will not stop him from assaulting them.</w:t>
        <w:br/>
        <w:br/>
        <w:t>He wrote, “My ideal rape victim is petite (lanky arms so she can’t fight back), skinny (easier to carry than land whales), between 18 to 24 years, and long hair (easier to pull if she tries to run).</w:t>
        <w:br/>
        <w:br/>
        <w:t>“All that for me to put a bag over your head and drag you to my car. You all act so tough for no reason.”</w:t>
        <w:br/>
        <w:br/>
        <w:t>In another tweet, Moy shared a photo of a woman dressed in a blue top and black shorts, referring to women who dress similarly as “whores.”</w:t>
        <w:br/>
        <w:br/>
        <w:t>He further threatened to follow such women to malls to collect personal information with malicious intent.</w:t>
        <w:br/>
        <w:br/>
        <w:t>He stated that the “desire to be sexually dominated is deeply programmed into women”.</w:t>
        <w:br/>
        <w:br/>
        <w:t>“The issue is that not enough women are being raped. If more of them were raped I think they might stop dressing like this.</w:t>
        <w:br/>
        <w:br/>
        <w:t>“That’s why some women orgasm during rape because their body yearns and needs it. Why is this so hard for people to understand,” he added.</w:t>
        <w:br/>
        <w:br/>
        <w:t>Moy also responded to Ayra Starr’s post about Christiana Idowu, a student from the Federal University of Agriculture, Abeokuta, who was recently killed.</w:t>
        <w:br/>
        <w:br/>
        <w:t>Ayra Starr had called for justice, stating, “Stop killing us! Stop raping us! Women deserve better.”</w:t>
        <w:br/>
        <w:br/>
        <w:t>In reaction, Moy controversially argued that women are “not entitled to our help” and added, “Dress decently and you won’t get raped.”</w:t>
        <w:br/>
        <w:br/>
        <w:t>Supporting Moy, another tweep, Emmanuel Ayere, who tweets as @ayereoflagos wrote, “Women should dress better, if not men won’t stop raping them.</w:t>
        <w:br/>
        <w:br/>
        <w:t>“But if you look outside, our girls should change their ways. They shout rape but deep down they enjoy it and some even c*m during the process. Liars,” he wrote.</w:t>
        <w:br/>
        <w:br/>
        <w:t>However, this did not sit well with some users as they described him as a predator who needed to be brought to book.</w:t>
        <w:br/>
        <w:br/>
        <w:t>An X user, PoP-K who tweeps as #PoP£.k£I$ wrote, “He needs to be picked up…#ffzmoy_you are a predator&amp; the law will catch up on you.</w:t>
        <w:br/>
        <w:br/>
        <w:t>A tweep, #CelticWolfsBane stated, “Caring” Christ almighty the self-awareness is non-existence and you wonder why you are alone when you wish and watch women being b*en and k*ed. You’re bottom-of-the-barrel scum to society.”</w:t>
        <w:br/>
        <w:br/>
        <w:t>Also, a tweep, Dayo, who tweets as #llifewithday wrote, “This #ffzmoy_ issue, I pray your mother, your sisters, your daughters don’t get to experience men with such degenerate thinking. I pray the women around you are protected from monsters like you. And I pray you find God and you realize the depth of the things you do.”</w:t>
        <w:br/>
        <w:br/>
        <w:t>A user on X.com, #Dele_realtalk called for his arrest.</w:t>
        <w:br/>
        <w:br/>
        <w:t>He wrote, “#ffzmoy_ you need jail term for this post. How can you support rape!!!”</w:t>
        <w:br/>
        <w:br/>
        <w:t>However, @ffzmoy_ and Ayere’s X accounts were suspended after the outcry.</w:t>
        <w:br/>
        <w:br/>
        <w:t>Reacting to the suspension, many stated that suspending their account would not stop them from being a threat to women, noting that they should be locked up.</w:t>
        <w:br/>
        <w:br/>
        <w:t>A user, #LeonineMiles wrote, “People like #ffzmoy_ don’t need that suspension. Barring them from Twitter doesn’t stop them from being a real-life menace. Suspension isn’t enough in my opinion.”</w:t>
        <w:br/>
        <w:br/>
        <w:t>Another user, #BeyondOdudu stated, ” Suspending #ffzmoy_ like he’s still not a real-life threat. Suspension will not stop him from harming women.</w:t>
        <w:br/>
        <w:br/>
        <w:t>“He needs to be locked up or better yet p*t down.”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