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Ex-Newsboys Singer Confesses Sexual Assault</w:t>
      </w:r>
    </w:p>
    <w:p>
      <w:r>
        <w:t>Date: 2025-06-11</w:t>
      </w:r>
    </w:p>
    <w:p>
      <w:r>
        <w:t>Source: https://punchng.com/ex-christian-singer-confesses-to-drug-use-sexual-assault/</w:t>
      </w:r>
    </w:p>
    <w:p/>
    <w:p>
      <w:r>
        <w:t>Former lead singer of the Christian rock band Newsboys, Michael Tait, is speaking publicly following recent allegations of sexual misconduct.</w:t>
        <w:br/>
        <w:br/>
        <w:t>The 59-year-old artist had earlier announced his exit from the band on January 16, calling it a “monumental and heartfelt decision” and admitting it had come as “a shock to even myself” in an Instagram post.</w:t>
        <w:br/>
        <w:br/>
        <w:t>A Christian investigative media outlet published the results of a two-and-a-half-year probe involving Tait. The report includes accounts from three men who claim Tait sexually assaulted them during Christian music tours in 2004, 2010, and 2014.</w:t>
        <w:br/>
        <w:br/>
        <w:t>Tait, who took over as Newsboys’ frontman in 2009 following the departure of co-founder Peter Furler, allegedly befriended the men before the incidents occurred.</w:t>
        <w:br/>
        <w:br/>
        <w:t>Click here to read more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