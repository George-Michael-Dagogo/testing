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Seven convicts added to Ekiti sex offenders’ register</w:t>
      </w:r>
    </w:p>
    <w:p>
      <w:r>
        <w:t>Date: 2025-08-11</w:t>
      </w:r>
    </w:p>
    <w:p>
      <w:r>
        <w:t>Source: https://punchng.com/rape-seven-convicts-added-to-ekiti-sex-offenders-register/</w:t>
      </w:r>
    </w:p>
    <w:p/>
    <w:p>
      <w:r>
        <w:t>The Ekiti State Government has registered the names of seven additional convicts into the Sex Offenders’ Register of the state Ministry of Justice.</w:t>
        <w:br/>
        <w:br/>
        <w:t>The ministry operates the Sex Offenders’ Register in line with the state government’s zero-tolerance policy for all forms of gender-based violence, especially sexual violence.</w:t>
        <w:br/>
        <w:br/>
        <w:t>In separate public notices by the ministry made available on Friday, the names and photographs of the convicts, convicted recently by the Ekiti State High Court, were published to publicly shame them.</w:t>
        <w:br/>
        <w:br/>
        <w:t>The convicts are 56-year-old Jayeoba Oluwafemi; 25-year-old Peter Moses; 48-year-old Prophet Adeleye Akingbaso; 27-year-old Alobaloye Abidemi; 44-year-old Onilearo Sogo; 26-year-old Fajana Olajide, and 30-year-old Olaniyi Anu.</w:t>
        <w:br/>
        <w:br/>
        <w:t>According to the public notice, all seven convicts, who raped minors, were accordingly sentenced, serving their sentences, which is life jail, at the Nigeria Correctional Centre, Ado Ekiti and have been registered in the Ekiti State Ministry of Justice Sex Offenders’ Register.</w:t>
        <w:br/>
        <w:br/>
        <w:t>One of the public notices stated, “This person whose picture appears here is Jayeoba Oluwafemi, a 56-year-old native of Ido-Ekiti, formerly resident at Opopogbooro, Adebayo, Ado-Ekiti, Ekiti State.</w:t>
        <w:br/>
        <w:br/>
        <w:t>“He is a convicted sex offender and is currently serving a life jail term in the Nigeria Correctional Centre, Ado-Ekiti, Ekiti State, for the rape of a 14-year-old girl.</w:t>
        <w:br/>
        <w:br/>
        <w:t>“He has been registered in the Ekiti State Ministry of Justice Sex Offenders’ Register.”</w:t>
        <w:br/>
        <w:br/>
        <w:t>Also, Moses, a native of Penchi of Plateau State, formerly resident of 12, Alafiatayo via Asumpta Hospital, Ado Ekiti, Ekiti State, is currently serving a life jail term for the rape of a five-year-old girl.</w:t>
        <w:br/>
        <w:br/>
        <w:t>Another new entrant into the Sex Offenders’ Register, Abidemi, a native of Irare-Ekiti, formerly resident at L6, Ile-Odo Street, Irare-Ekiti, Ekiti State, is currently serving a life jail term for the gang Rape of a 13-year-old girl.</w:t>
        <w:br/>
        <w:br/>
        <w:t>In the same vein, Prophet Akingbaso, a native of Idanre, Ondo State, formerly resident at Ijadu Area, Olorunsogo, Ado Ekiti, is currently serving a life jail term for the rape of a 13-year-old girl.</w:t>
        <w:br/>
        <w:br/>
        <w:t>Also, Sogi, a 44-year-old native of Aisegba-Ekiti, formerly resident at behind the palace, Aisegba Ekiti, Ekiti, whose name has been registered in the Sex Register, is currently serving a life jail term for the rape of a seven-year-old girl.</w:t>
        <w:br/>
        <w:br/>
        <w:t>Olajide, a native of Ikere Ekiti, formerly resident at Okereku Street, Ikere Ekiti, is currently serving a life jail term for the rape of a 17-year-old girl.</w:t>
        <w:br/>
        <w:br/>
        <w:t>The same thing applies to Anu, a native of Erinmope Ekiti, formerly resident at Ijewu Street, Erinmope Ekiti, who is currently serving a life jail term for the gang rape of a 13-year-old girl.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