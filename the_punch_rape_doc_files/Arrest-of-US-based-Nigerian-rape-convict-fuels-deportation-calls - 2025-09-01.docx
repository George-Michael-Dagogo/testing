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Arrest of US-based Nigerian rape-convict fuels deportation calls</w:t>
      </w:r>
    </w:p>
    <w:p>
      <w:r>
        <w:t>Date: 2025-09-01</w:t>
      </w:r>
    </w:p>
    <w:p>
      <w:r>
        <w:t>Source: https://punchng.com/arrest-of-us-based-nigerian-rape-convict-fuels-deportation-calls/</w:t>
      </w:r>
    </w:p>
    <w:p/>
    <w:p>
      <w:r>
        <w:t>The arrest of a previously convicted Nigerian, Theophilis Anwana, by the United States Immigration, has sparked calls for the deportation of criminal migrants among US citizens.</w:t>
        <w:br/>
        <w:br/>
        <w:t>PUNCH Online had on Sunday reported that Anwana, who was convicted of second-degree rape in Baltimore, Maryland, was rearrested by the US Immigration and Customs Enforcement Agency.</w:t>
        <w:br/>
        <w:br/>
        <w:t>According to the Maryland Department of Public Safety and Correctional Services, Anwana had been sentenced to 20 years’ imprisonment in Bel Air and has been under a final order of removal since September 2021.</w:t>
        <w:br/>
        <w:br/>
        <w:t>He had, however, remained in the US despite the removal order.</w:t>
        <w:br/>
        <w:br/>
        <w:t>In a statement on Saturday by the Baltimore field office of ICE, Anwana was rearrested and now faces removal from the US.</w:t>
        <w:br/>
        <w:br/>
        <w:t>The statement read, “Another dangerous criminal illegal alien is in custody thanks to the hard work of ICE @EROBaltimore officers.”</w:t>
        <w:br/>
        <w:br/>
        <w:t>“Nigerian national Theophilis Anwana, who has been convicted of second-degree rape, was arrested on August 29.</w:t>
        <w:br/>
        <w:br/>
        <w:t>“He has a final order of removal and will remain in ICE custody.”</w:t>
        <w:br/>
        <w:br/>
        <w:t>Taking to social media to express their concerns, some US citizens have called for the deportation of more criminal aliens.</w:t>
        <w:br/>
        <w:br/>
        <w:t>An X user, @TodRevolution, while commending the arrest of Anwana, urged ICE to intensify its efforts in clamping down on criminal migrants.</w:t>
        <w:br/>
        <w:br/>
        <w:t>@TodRevolution tweeted, “While this is good, the fact of the matter remains that all who allowed these criminals to come here should also be arrested.</w:t>
        <w:br/>
        <w:br/>
        <w:t>“One and two arrests here and there are not enough. We need at least 20,000 illegals to be deported per day. I hope ICE and CBP are not allowing these fu..s to come back into this country again.”</w:t>
        <w:br/>
        <w:br/>
        <w:t>Another user, Garry Tapperson, tweeting as @tap_gary, wrote, “Deport him,” in a terse comment.</w:t>
        <w:br/>
        <w:br/>
        <w:t>Similarly, Sarah Soderberg, who tweeted as @Ssodberg, wrote, “Very well done @Sec_Noem!! Deport all illegal aliens.”</w:t>
        <w:br/>
        <w:br/>
        <w:t>A user who identified as Dream Big America wrote, “Trump was not lying. They flooded our country with all the low-life scum of the earth and the media told us they just want to pick our crops to feed our families. Ridiculous.”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