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Mirabel Sexual Assault Referral Centre Archives</w:t>
      </w:r>
    </w:p>
    <w:p>
      <w:r>
        <w:t>Date: 2025-09-05</w:t>
      </w:r>
    </w:p>
    <w:p>
      <w:r>
        <w:t>Source: https://punchng.com/tags/mirabel-sexual-assault-referral-centre/</w:t>
      </w:r>
    </w:p>
    <w:p/>
    <w:p>
      <w:r>
        <w:t>Camilla, Duchess of Cornwall and wife to Prince Charles, heir apparent to the British throne, has been named the first Patron of Mirabel Sexual Assault Referral Centre, Lagos. The Duchess made this 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