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Breaking News, Nigerian News &amp; Top Stories</w:t>
      </w:r>
    </w:p>
    <w:p>
      <w:r>
        <w:t>Date: 2025-09-05</w:t>
      </w:r>
    </w:p>
    <w:p>
      <w:r>
        <w:t>Source: https://punchng.com/</w:t>
      </w:r>
    </w:p>
    <w:p/>
    <w:p>
      <w:r>
        <w:t>A former Speaker of the House of Representatives, Aminu Tambuwal, has declared that he would rather support former Vice President Atiku Abubakar than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