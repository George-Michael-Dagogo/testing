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Randy Lagos teacher bags life jail for rape</w:t>
      </w:r>
    </w:p>
    <w:p>
      <w:r>
        <w:t>Date: 2024-10-09</w:t>
      </w:r>
    </w:p>
    <w:p>
      <w:r>
        <w:t>Source: https://punchng.com/randy-lagos-teacher-bags-life-jail-for-rape/</w:t>
      </w:r>
    </w:p>
    <w:p/>
    <w:p>
      <w:r>
        <w:t>Justice Abiola Soladoye of the Ikeja Sexual Offences and Domestic Violence Court, on Tuesday, sentenced a head teacher, Benjamin Ogba, to life imprisonment for defiling two underage girls, who are both seven years old.</w:t>
        <w:br/>
        <w:br/>
        <w:t>The judge held that the prosecution proved the case beyond a reasonable doubt, with the ingredients of defilement to the court’s satisfaction.</w:t>
        <w:br/>
        <w:br/>
        <w:t>She held that the evidence of the defence witnesses was tainted with lies, which did not hold water.</w:t>
        <w:br/>
        <w:br/>
        <w:t>Soladoye described the convict as a “serial paedophile” and his testimonies a “pack of lies.”</w:t>
        <w:br/>
        <w:br/>
        <w:t>She said: “The convict and his fellow defence witnesses were not truthful and credible in their testimonies, during the trial. Their testimonies were a pack of lies and fell asunder like a pack of cards.</w:t>
        <w:br/>
        <w:br/>
        <w:t>“This serial paedophile, a head teacher, who is expected to teach his students morals, stooped so low and defiled the underage girls. What a shame!</w:t>
        <w:br/>
        <w:br/>
        <w:t>“This irresponsible and randy teacher, who teaches his students nonsense, should be locked away,” she ruled.</w:t>
        <w:br/>
        <w:br/>
        <w:t>The judge also praised the two survivors for their courage to speak up in court against their assailant.</w:t>
        <w:br/>
        <w:br/>
        <w:t>She said that sexual abuse of any sort must be reported and not swept under the carpet.</w:t>
        <w:br/>
        <w:br/>
        <w:t>Soladoye further urged parents not to relent in reporting sexual abuse cases to the appropriate authorities.</w:t>
        <w:br/>
        <w:br/>
        <w:t>“Continuous education and awareness of this issue of sexual menace must be at the forefront of all stakeholders in the administration of justice to advocate the rights of young children.</w:t>
        <w:br/>
        <w:br/>
        <w:t>“The defendant, having been found guilty of the two counts bordering on defilement, is hereby sentenced to life imprisonment on each of the counts.</w:t>
        <w:br/>
        <w:br/>
        <w:t>“The sentencing, will however, run concurrently and his name registered in the Sex Offences Register as maintained by the Lagos State,” she said.</w:t>
        <w:br/>
        <w:br/>
        <w:t>During the trial, the state prosecution counsel, Mr. Olusola Soneye, called three witnesses while the defence counsel called four witnesses.</w:t>
        <w:br/>
        <w:br/>
        <w:t>The prosecutor said the convict committed the offence sometime in April and May 10, 2019, at Shalom Private School, Oke-Ira Road, Ebutte Metta in Lagos.</w:t>
        <w:br/>
        <w:br/>
        <w:t>He said Ogba defiled the two survivors by having unlawful sexual intercourse with them.</w:t>
        <w:br/>
        <w:br/>
        <w:t>The prosecutor also told the court that one of the girls, however, informed her mother and the case was reported at the police station.</w:t>
        <w:br/>
        <w:br/>
        <w:t>According to the prosecutor, the offence contravened Section 137 of the Criminal Laws of Lagos State,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