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cleric remanded over alleged rape</w:t>
      </w:r>
    </w:p>
    <w:p>
      <w:r>
        <w:t>Date: 2024-10-26</w:t>
      </w:r>
    </w:p>
    <w:p>
      <w:r>
        <w:t>Source: https://punchng.com/lagos-cleric-remanded-over-alleged-rape/</w:t>
      </w:r>
    </w:p>
    <w:p/>
    <w:p>
      <w:r>
        <w:t>The pastor of a Pentecostal church in Onpanu, Lagos, Abraham Olaluwoye, has been remanded in jail for allegedly raping a 27-year-old lady (name withheld).</w:t>
        <w:br/>
        <w:br/>
        <w:t>The survivor, who spoke with City Round, said the incident happened on September 16 when she was called by the cleric to come to the church so he could help her get a job.</w:t>
        <w:br/>
        <w:br/>
        <w:t>She said, “When I told my parents and brother, they said I shouldn’t go. That Monday afternoon, when I was going to fetch water I saw pastor Abraham and I greeted him and went my way, but later I saw his missed calls on my phone.</w:t>
        <w:br/>
        <w:br/>
        <w:t>“When I called him back, I told him I was busy, but he ordered me to come to his office right now that he had found a job for me. When I got there, I went to his school office and I saw a church member there. When the pastor came in, he started to talk to me about another thing that he had been watching me and he likes me.</w:t>
        <w:br/>
        <w:br/>
        <w:t>“I told him I don’t date married men or pastors and that we should talk about the job he asked me to come for. He said he’d give me a scholarship, that he has known me since I was young. He asked the brother to go buy me a soft drink and meat, and he started to touch his genital. I felt uncomfortable and stood up to leave his office. Suddenly, he pushed me against the wall and raped me.”</w:t>
        <w:br/>
        <w:br/>
        <w:t>Olaluwoye allegedly tried to rape the lady the second time when she went to the office’s restroom, but she resisted him and was said to have also tried to give her N4,000 which she rejected.</w:t>
        <w:br/>
        <w:br/>
        <w:t>The survivor said although the case was reported on the second day at Area ‘D’ Police Command in Mushin, they later withdrew it from there when they demanded N100,000 to arrest the suspect.</w:t>
        <w:br/>
        <w:br/>
        <w:t>“We then reported at the Lagos State Domestic and Sexual Agency and the case was charged to the court by the Gender Unit. Pastor Abraham has now been remanded in prison till November 5, 2024.”</w:t>
        <w:br/>
        <w:br/>
        <w:t>When our correspondent contacted Olaluwoye on October 10, he replied with a WhatsApp voice note promising to respond the next day.</w:t>
        <w:br/>
        <w:br/>
        <w:t>“Please, I will respond to you tomorrow. Just hold on, I will respond tomorrow by God’s grace,” he said.</w:t>
        <w:br/>
        <w:br/>
        <w:t>However, he has not responded to messages sent to him since then as of the time of filing this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