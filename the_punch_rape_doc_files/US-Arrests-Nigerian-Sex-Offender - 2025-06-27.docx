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 Arrests Nigerian Sex Offender</w:t>
      </w:r>
    </w:p>
    <w:p>
      <w:r>
        <w:t>Date: 2025-06-27</w:t>
      </w:r>
    </w:p>
    <w:p>
      <w:r>
        <w:t>Source: https://punchng.com/us-arrests-nigerian-for-sexual-assault/</w:t>
      </w:r>
    </w:p>
    <w:p/>
    <w:p>
      <w:r>
        <w:t>The United States Immigration and Customs Enforcement has arrested a 29-year-old man, Oluwaseun Kassim, amid a crackdown on illegal immigrants.</w:t>
        <w:br/>
        <w:br/>
        <w:t>Kassim was nabbed in Chicago following his conviction for multiple criminal sexual assaults in Kankakee County, Illinois.</w:t>
        <w:br/>
        <w:br/>
        <w:t>The arrest was disclosed by the ICE on its social media platforms on Thursday.</w:t>
        <w:br/>
        <w:br/>
        <w:t>In January 2025, Trump ordered ICE officials to carry out raids on illegal immigrants, which led to hundreds being detained and deported.</w:t>
        <w:br/>
        <w:br/>
        <w:t>Recently, the ICE Acting Director, Todd Lyons, said over 65,000 illegal immigrants had been arrested in the first 100 days of Trump’s second term in office.</w:t>
        <w:br/>
        <w:br/>
        <w:t>“Additionally, 1,329 were accused or convicted of sex offences, and 498 were accused or convicted of murder,” Lyons added.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