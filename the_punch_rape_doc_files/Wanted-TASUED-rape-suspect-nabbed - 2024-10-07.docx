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Wanted TASUED rape suspect nabbed</w:t>
      </w:r>
    </w:p>
    <w:p>
      <w:r>
        <w:t>Date: 2024-10-07</w:t>
      </w:r>
    </w:p>
    <w:p>
      <w:r>
        <w:t>Source: https://punchng.com/wanted-tasued-rape-suspect-nabbed/</w:t>
      </w:r>
    </w:p>
    <w:p/>
    <w:p>
      <w:r>
        <w:t>The Ogun State Police Command on Monday said its Igbeba Division, Ijebu-Ode had arrested one Shedrack Olawale Olayemi who had been on its wanted list for armed robbery and alleged rape of some female students of Tai Solarin University of Education, Ijagun in July.</w:t>
        <w:br/>
        <w:br/>
        <w:t>The spokesperson for the state police command, SP Omolola Odutola disclosed this in a statement sent to journalists on Monday.</w:t>
        <w:br/>
        <w:br/>
        <w:t>Odutola said Olayemi was picked up after an intelligence report revealed that the 33-year-old alleged armed robber and rapist was sighted at the university area in Ijagun where he had been trying to conceal his identity.</w:t>
        <w:br/>
        <w:br/>
        <w:t>The statement partly reads, “The Divisional Police Officer of Igbeba has arrested a wanted notorious suspect for armed robbery.</w:t>
        <w:br/>
        <w:br/>
        <w:t>“Following a tip-off, that one Olayemi Olawale Shedrack, aged 33 years, was sighted in Ijagun, trying to conceal himself among other citizens, his identity was immediately confirmed by intelligence. The police were contacted, and in a swift reaction, he was apprehended.</w:t>
        <w:br/>
        <w:br/>
        <w:t>“Olayemi Olawale Shedrack has been on the police search for armed robbery and rape. He was fingered as the prime suspect for an alleged crime of armed robbery and rape which he participated actively on July 21, 2024, when he and his cohort broke into the female Royal Villa accommodation area in Tai University of Education Ijagun where he robbed harmless female students of their luxury educational devices including laptops, iPhones, sports wristwatches and cash and further had unlawful carnal knowledge of the innocent female student and has since fled.”</w:t>
        <w:br/>
        <w:br/>
        <w:t>The police said a preliminary investigation had begun and the suspect had been immediately taken to the Igbeba Police Station for interrogation and would soon be transferred to the State Criminal Investigation Department for discreet investigation and prosecution.</w:t>
        <w:br/>
        <w:br/>
        <w:t>Meanwhile, the state Commissioner of Police, Alamutu Abiodun Mustapha, has directed that Olayemi’s cohorts be arrested with further appeal to the Ijagun community to volunteer credible information to assist in tracking down other members of this criminal gang.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