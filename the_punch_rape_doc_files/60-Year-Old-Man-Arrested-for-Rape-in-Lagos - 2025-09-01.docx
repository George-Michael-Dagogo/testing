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60-Year-Old Man Arrested for Rape in Lagos</w:t>
      </w:r>
    </w:p>
    <w:p>
      <w:r>
        <w:t>Date: 2025-09-01</w:t>
      </w:r>
    </w:p>
    <w:p>
      <w:r>
        <w:t>Source: https://punchng.com/60-year-old-man-arrested-for-raping-lagos-lady/</w:t>
      </w:r>
    </w:p>
    <w:p/>
    <w:p>
      <w:r>
        <w:t>The Lagos State Police Command, Gender Unit, has arrested a 60-year-old man, Ajayi Femi, for allegedly raping a 24-year-old lady.</w:t>
        <w:br/>
        <w:br/>
        <w:t>The command disclosed this in a statement obtained by PUNCH Metro on Monday.</w:t>
        <w:br/>
        <w:br/>
        <w:t>The spokesperson for the command, Benjamin Hundeyin, stated that the investigation revealed that the suspect allegedly spiked the survivor’s drink, rendering her unconscious, before having unlawful sexual intercourse with her.</w:t>
        <w:br/>
        <w:br/>
        <w:t>The incident took place on August 22, 2025, and was reported by the victim’s sister to the police at the Meiran Police Station before being transferred to the Gender Unit of the command for further investigation.</w:t>
        <w:br/>
        <w:br/>
        <w:t>“Medical examinations conducted by the Gender Unit corroborated the survivor’s account, while the suspect reportedly confessed to the crime during interrogation,” the statement read.</w:t>
        <w:br/>
        <w:br/>
        <w:t>The command revealed that the suspect confessed to the crime during interrogation and has since been remanded in prison custody until the next adjourned date.</w:t>
        <w:br/>
        <w:br/>
        <w:t>It added, “The command remains committed to ensuring justice for survivors of sexual offences.”</w:t>
        <w:br/>
        <w:br/>
        <w:t>This case comes weeks after operatives of the command arrested a 45-year-old man in Ikotun for allegedly raping a 15-year-old girl.</w:t>
        <w:br/>
        <w:br/>
        <w:t>The incident, which attracted widespread outrage, reignited calls from rights activists for stiffer penalties against sex offenders.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