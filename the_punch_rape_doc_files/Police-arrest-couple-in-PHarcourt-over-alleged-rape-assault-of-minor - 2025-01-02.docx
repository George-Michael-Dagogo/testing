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Police arrest couple in P’Harcourt over alleged rape, assault of minor</w:t>
      </w:r>
    </w:p>
    <w:p>
      <w:r>
        <w:t>Date: 2025-01-02</w:t>
      </w:r>
    </w:p>
    <w:p>
      <w:r>
        <w:t>Source: https://punchng.com/police-arrest-couple-in-pharcourt-over-alleged-rape-assault-of-minor/</w:t>
      </w:r>
    </w:p>
    <w:p/>
    <w:p>
      <w:r>
        <w:t>The Police Command in Rivers State has confirmed the arrest of a couple for allegedly raping and beating a 13-year-old girl in their residence in Port Harcourt.</w:t>
        <w:br/>
        <w:br/>
        <w:t>The command’s spokesperson, SP Grace Iringe-Koko, disclosed this in an interview with the News Agency of Nigeria in Port Harcourt on Thursday.</w:t>
        <w:br/>
        <w:br/>
        <w:t>NAN reports that the wife was said to have stripped the teenager and inserted pepper into her private part after accusing her of having sexual intercourse with her husband.</w:t>
        <w:br/>
        <w:br/>
        <w:t>Iringe-Koko stated that the suspects had been arrested and transferred to the State Criminal Investigations and Intelligence Department for investigation and possible prosecution.</w:t>
        <w:br/>
        <w:br/>
        <w:t>Goodness, the mother of the teenager, whose full name was withheld to avoid stigmatisation, recounted the incident to NAN.</w:t>
        <w:br/>
        <w:br/>
        <w:t>A resident of Rupokwu town in Obio/Akpor Local Government Area, Goodness, revealed that the assault on her daughter occurred on the evening of December 29, 2024.</w:t>
        <w:br/>
        <w:br/>
        <w:t>She explained that when she was alerted by neighbours about the attack on her daughter by a neighbour, she immediately closed her shop and rushed home.</w:t>
        <w:br/>
        <w:br/>
        <w:t>“Before I got home, neighbours had already rescued my daughter from the wife’s assault.</w:t>
        <w:br/>
        <w:br/>
        <w:t>“My daughter was still writhing in pain from the beating and the pepper applied to her body and private area,” she said.</w:t>
        <w:br/>
        <w:br/>
        <w:t>Goodness said that after her daughter felt relieved, she revealed that on December 25, 2024, a female neighbour, who is a friend of the wife took her to the house.</w:t>
        <w:br/>
        <w:br/>
        <w:t>She said that on that fateful day, the man sent his wife and her friend on an errand, leaving the teenager alone with him in the house.</w:t>
        <w:br/>
        <w:br/>
        <w:t>The distraught mother reported that after the two women had left the apartment, the man attacked her daughter and allegedly raped her multiple times, threatening her to remain silent.</w:t>
        <w:br/>
        <w:br/>
        <w:t>“After he raped her, he told my daughter to leave his house.</w:t>
        <w:br/>
        <w:br/>
        <w:t>“My daughter returned home afterwards but did not report what had transpired, probably due to the threat from the man,” she added.</w:t>
        <w:br/>
        <w:br/>
        <w:t>Goodnews further stated that on December 29, 2024, the wife visited her shop and asked the teenager to follow her to her apartment and assist her with house chores.</w:t>
        <w:br/>
        <w:br/>
        <w:t>“It was on getting there that she accused my daughter of sleeping with her husband, stripped her naked, poured pepper on her, and inserted the same in her vagina.</w:t>
        <w:br/>
        <w:br/>
        <w:t>“She then dragged my daughter outside and flogged her mercilessly with a machete, while neighbours recorded the attack,” she said.</w:t>
        <w:br/>
        <w:br/>
        <w:t>The teary mother demanded justice for her traumatised daughter.</w:t>
        <w:br/>
        <w:br/>
        <w:t>NAN reports the couple spent the new year in custody while their children, aged four and two, had been placed in the care of relatives.</w:t>
        <w:br/>
        <w:br/>
        <w:t>Meanwhile, Prince Wiro, the National Coordinator of the Centre for Basic Rights Protection and Accountability Campaign, has condemned the alleged torture of the minor, calling it inhumane and barbaric.</w:t>
        <w:br/>
        <w:br/>
        <w:t>“We have spoken with the teenager and observed the bruises and wounds on her body. We demand a thorough investigation by the police.</w:t>
        <w:br/>
        <w:br/>
        <w:t>“The man must be held accountable for the allegations, while anyone else found responsible should be prosecuted,” Wiro said.</w:t>
        <w:br/>
        <w:br/>
        <w:t>(NAN)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