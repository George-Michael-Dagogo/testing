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probe sexual assault allegation involving FCT resident</w:t>
      </w:r>
    </w:p>
    <w:p>
      <w:r>
        <w:t>Date: 2025-04-23</w:t>
      </w:r>
    </w:p>
    <w:p>
      <w:r>
        <w:t>Source: https://punchng.com/police-probe-sexual-assault-allegation-involving-fct-resident/</w:t>
      </w:r>
    </w:p>
    <w:p/>
    <w:p>
      <w:r>
        <w:t>The Federal Capital Territory Police Command has confirmed that it is currently investigating a case of sexual assault involving Miss Ebunoluwa Mitchell Fatoyinbo, following a formal complaint lodged against one Oscar Ilochi, a resident of the Apo Legislative Quarters in Abuja.</w:t>
        <w:br/>
        <w:br/>
        <w:t>This clarification comes in response to a viral report by security analyst Zagazola Makama claiming that the case involves a sister of Mr. Seyi Tinubu, son of President Bola Tinubu.</w:t>
        <w:br/>
        <w:br/>
        <w:t>The report alleged that Ilochi assaulted the victim while she was working out alone in the basement area of the gym, adding that the gym’s CCTV footage has been requested as part of the investigation.</w:t>
        <w:br/>
        <w:br/>
        <w:t>The Command, however, did not confirm any familial ties between Miss Fatoyinbo and the president’s family.</w:t>
        <w:br/>
        <w:br/>
        <w:t>In a statement released on Wednesday by the FCT Police Public Relations Officer, SP Josephine Adeh, the Command urged the public and media to verify facts before sharing information, emphasising the importance of responsible reporting during sensitive investigations.</w:t>
        <w:br/>
        <w:br/>
        <w:t>The statement read, “The FCT Police Command is aware of a circulating publication on social media alleging that the Command has commenced an investigation into a case of sexual assault involving Miss Ebunoluwa, purportedly referred to as the sister of Mr. Seyi Tinubu, son of His Excellency, President Bola Tinubu, GCFR.</w:t>
        <w:br/>
        <w:br/>
        <w:t>“The Command wishes to clarify that a formal complaint of sexual assault was indeed lodged by Miss Ebunoluwa Mitchell Fatoyinbo against one Oscar Ilochi, a resident of the Apo Legislative Quarters, Abuja.</w:t>
        <w:br/>
        <w:br/>
        <w:t>“The matter is currently under active investigation. However, the Command advises members of the public, particularly media practitioners and social media commentators, to exercise caution and ensure due diligence in verifying facts before disseminating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