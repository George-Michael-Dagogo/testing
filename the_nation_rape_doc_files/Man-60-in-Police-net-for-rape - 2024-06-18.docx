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Man, 60, in Police net for rape</w:t>
      </w:r>
    </w:p>
    <w:p>
      <w:r>
        <w:t>Date: 2024-06-18</w:t>
      </w:r>
    </w:p>
    <w:p>
      <w:r>
        <w:t>Source: https://thenationonlineng.net/man-60-in-police-net-for-rape/</w:t>
      </w:r>
    </w:p>
    <w:p/>
    <w:p>
      <w:r>
        <w:t>Man, 60, in Police net for rape</w:t>
        <w:br/>
        <w:br/>
        <w:t>A sexagenarian, identified as Christian, is being detained by the Aba Police Command, for allegedly raping a minor.</w:t>
        <w:br/>
        <w:br/>
        <w:t>Christian, an indigene of Azuogwugwu village in Obingwa Local Government Area, was said to have had carnal knowledge of the victim several times before he was caught in the act.</w:t>
        <w:br/>
        <w:br/>
        <w:t>Luck was said to have run out of him last Thursday night when he was caught.</w:t>
        <w:br/>
        <w:br/>
        <w:t>He was said to have confessed to the crime before he was handed over to the Aba Area Command for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