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I was lured into sex, multiple rape of minors —Teenager</w:t>
      </w:r>
    </w:p>
    <w:p>
      <w:r>
        <w:t>Date: 2024-09-07</w:t>
      </w:r>
    </w:p>
    <w:p>
      <w:r>
        <w:t>Source: https://thenationonlineng.net/how-i-was-lured-into-sex-multiple-rape-of-minors-teenager/</w:t>
      </w:r>
    </w:p>
    <w:p/>
    <w:p>
      <w:r>
        <w:t>How I was lured into sex, multiple rape of minors —Teenager</w:t>
        <w:br/>
        <w:br/>
        <w:t>A 16-year-old, Miracle Igwbuike, has revealed how he was lured into sex life by a neighbour and became motivated to embark on rape of minors in the neighborhood of Tudun Wada, Jos North Local Government Area of Plateau State.</w:t>
        <w:br/>
        <w:br/>
        <w:t>Miracle’s sexual exploits in the community was revealed following his arrest by the police in Jos.</w:t>
        <w:br/>
        <w:br/>
        <w:t>The teenager and other suspects were paraded yesterday at the Plateau State Police Command, Jos.</w:t>
        <w:br/>
        <w:br/>
        <w:t>Speaking, the Commissioner of Police, CP Emmanuel Adesina said: “On 24/08/2024 at about 4:30pm, one Victoria Livinus and one Kauna Stephen both female of Tudun Wada Jos reported at the ‘A’ division Police station that one Miracle Igwbuike male, 16 years of the same address has been having carnal knowledge of their daughters, one Josephine Livinus, 9 years old, one Jennifer Livinus, 6 years old and one Blessing Stephen, 12 years old, all female of same address.</w:t>
        <w:br/>
        <w:br/>
        <w:t>Related News A record of raw grief and terror</w:t>
        <w:br/>
        <w:br/>
        <w:t>“Upon receipt of the report, the suspect was immediately arrested by officers attached to the division and brought to the station for interview. He confessed to the crime and further stated that one Bongkat Dombin, female, 38 years of the same address has been seducing and having sexual intercourse with him since he was 13 years old.</w:t>
        <w:br/>
        <w:br/>
        <w:t>“The said Bongkat Dombin has also been arrested, and she confessed to the crime. Investigations are being concluded with a view to charging the suspects to court.”</w:t>
        <w:br/>
        <w:br/>
        <w:t>Also paraded was a notorious kidnapper known as Umar Adams.</w:t>
        <w:br/>
        <w:br/>
        <w:t>According to the CP, “On 27/07/2024 at about 2:30pm while acting upon intelligence report received by the Command, our men at the Laranto Division rescued and arrested one Umar Adams, male, 27 years of Angwan Rimi while he was about to be lynched by an angry mob along Nepa-Rafin Gwaza village of Jos North LGA.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