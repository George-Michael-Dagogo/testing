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Four arrested as Police investigate death, alleged rape of two-year-old in Bauchi</w:t>
      </w:r>
    </w:p>
    <w:p>
      <w:r>
        <w:t>Date: 2024-11-09</w:t>
      </w:r>
    </w:p>
    <w:p>
      <w:r>
        <w:t>Source: https://thenationonlineng.net/four-arrested-as-police-investigate-death-alleged-rape-of-two-year-old-in-bauchi/</w:t>
      </w:r>
    </w:p>
    <w:p/>
    <w:p>
      <w:r>
        <w:t>Four arrested as Police investigate death, alleged rape of two-year-old in Bauchi</w:t>
        <w:br/>
        <w:br/>
        <w:t>Bauchi Police Command has arrested four people in connection with the tragic death of a two-year-old girl in Ningi Local Government Area of the state.</w:t>
        <w:br/>
        <w:br/>
        <w:t>Among those arrested are the child’s 17- year old mother, Lauratu Saleh and 23-year old father, Abubakar Usman, along with a chemist who provided initial medical aid and a relative who assisted in transporting the child’s remains to her father.</w:t>
        <w:br/>
        <w:br/>
        <w:t>Spokesman of the command, Ahmed Wakili, confirmed the arrests, which were made following investigations.</w:t>
        <w:br/>
        <w:br/>
        <w:t>Related News Police arrest three suspects for motorcycle theft in Bauchi</w:t>
        <w:br/>
        <w:br/>
        <w:t>Addressing journalists while parading the suspects at the command headquarters yesterday, Ahmed Wakili said a discreet investigation led to the arrest of the suspects who are currently helping to unravel circumstances surrounding the incident.</w:t>
        <w:br/>
        <w:br/>
        <w:t>Wakili added that the command is also investigating an alleged case of rape as a medical doctor at the Ningi General Hospital confirms signs of sexual assault on the deceased child.</w:t>
        <w:br/>
        <w:br/>
        <w:t>The corpse of the two-year- old girl was found wrapped in clothes and dumped within the premises of a mosque in an area known as Newada in Ningi, headquarters of Ningi LGA two days ago.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