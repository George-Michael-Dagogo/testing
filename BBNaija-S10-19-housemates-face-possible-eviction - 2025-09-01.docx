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BBNaija S10: 19 housemates face possible eviction</w:t>
      </w:r>
    </w:p>
    <w:p>
      <w:r>
        <w:t>Date: 2025-09-01</w:t>
      </w:r>
    </w:p>
    <w:p>
      <w:r>
        <w:t>Authors: Yewande Fasan,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https://thenationonlineng.net/bbnaija-s10-19-housemates-face-possible-eviction/</w:t>
      </w:r>
    </w:p>
    <w:p/>
    <w:p>
      <w:r>
        <w:t>BBNaija S10: 19 housemates face possible eviction</w:t>
        <w:br/>
        <w:br/>
        <w:t>Nineteen Big Brother Naija housemates have been nominated for possible eviction in week six.</w:t>
        <w:br/>
        <w:br/>
        <w:t>The current Head of House, Faith, his immunity-savee Zita and ‘Immunity’ card holder, Mensan are the only three housemates spared from the chopping block.</w:t>
        <w:br/>
        <w:br/>
        <w:t>The housemates were previously tasked with searching for envelopes in the house, with strict instructions to maintain confidentiality.</w:t>
        <w:br/>
        <w:br/>
        <w:t>Read Also: Simi set to thrill fans in Lagos concert</w:t>
        <w:br/>
        <w:br/>
        <w:t>The season, which began with 29 housemates vying for the top prize, has been filled with excitement and tension.</w:t>
        <w:br/>
        <w:br/>
        <w:t>The winner of this season will take home a whopping N150 million grand prize, the largest prize in the show’s history.</w:t>
        <w:br/>
        <w:br/>
        <w:t>With the stakes high, housemates are expected to form alliances, strategise, and play the game to stay in the house.</w:t>
        <w:br/>
        <w:br/>
        <w:t>The fate of the nominated housemates now rests in the hands of the viewers.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