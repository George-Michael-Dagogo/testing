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Natasha accused me of sexual harassment, by Reno Omokri</w:t>
      </w:r>
    </w:p>
    <w:p>
      <w:r>
        <w:t>Date: 2025-03-09</w:t>
      </w:r>
    </w:p>
    <w:p>
      <w:r>
        <w:t>Source: https://thenationonlineng.net/how-natasha-accused-me-of-sexual-harassment-by-reno-omokri/</w:t>
      </w:r>
    </w:p>
    <w:p/>
    <w:p>
      <w:r>
        <w:t>How Natasha accused me of sexual harassment, by Reno Omokri</w:t>
        <w:br/>
        <w:br/>
        <w:t>Former presidential media aide, Reno Omokri, has shared a throwback video of Senator Natasha Akpoti-Uduaghan accusing him of sexual harassment.</w:t>
        <w:br/>
        <w:br/>
        <w:t>The resurfaced video comes just days after the Kogi senator made a similar allegation against Senate President Godswill Akpabio.</w:t>
        <w:br/>
        <w:br/>
        <w:t>Omokri posted the video on his Facebook page on Saturday, March 8, 2025.</w:t>
        <w:br/>
        <w:br/>
        <w:t>The footage, originally recorded on October 12, 2021, shows Akpoti-Uduaghan making the accusation while campaigning for the Kogi State governorship under the Social Democratic Party (SDP).</w:t>
        <w:br/>
        <w:br/>
        <w:t>In the video, Akpoti-Uduaghan claims that Omokri sexually harassed her on May 6, 2014, during a state banquet at Aso Rock Presidential Villa, hosted by then-President Goodluck Jonathan for visiting Kenyan President Uhuru Kenyatta.</w:t>
        <w:br/>
        <w:br/>
        <w:t>Read Also: Nigerian in Diaspora support local businesses with N24m</w:t>
        <w:br/>
        <w:br/>
        <w:t>She also refuted Omokri’s defense that he was not in the country on the date in question.</w:t>
        <w:br/>
        <w:br/>
        <w:t>She also called on the Nigerian immigration Service to probe Omokri’s claims that he was not in the country at the time.</w:t>
        <w:br/>
        <w:br/>
        <w:t>But Omokri, in a rebuttal, said President Jonathan sent him to the United States as a special envoy to try to clean up Nigeria’s image after the Chibok girls saga.</w:t>
        <w:br/>
        <w:br/>
        <w:t>“I was not in Nigeria throughout the time when Natasha Akpoti accused me. So she obviously lied.</w:t>
        <w:br/>
        <w:br/>
        <w:t>“After newspapers published my evidence, Natasha deleted all traces of her accusation. She deleted everything. She had made a video insulting me, my wife, and my newborn daughter. She also deleted that,” Omokri stated.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