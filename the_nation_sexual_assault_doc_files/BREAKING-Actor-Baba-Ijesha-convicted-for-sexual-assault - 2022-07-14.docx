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BREAKING: Actor Baba Ijesha convicted for sexual assault</w:t>
      </w:r>
    </w:p>
    <w:p>
      <w:r>
        <w:t>Date: 2022-07-14</w:t>
      </w:r>
    </w:p>
    <w:p>
      <w:r>
        <w:t>Source: https://thenationonlineng.net/breaking-actor-baba-ijesha-convicted-for-sexual-assault/</w:t>
      </w:r>
    </w:p>
    <w:p/>
    <w:p>
      <w:r>
        <w:t>BREAKING: Actor Baba Ijesha convicted for sexual assault</w:t>
        <w:br/>
        <w:br/>
        <w:t>An Ikeja Special Offences Court has convicted embattled actor, Olanrewaju James, alias Baba Ijesha, of sexually assaulting a 14-year-old minor.</w:t>
        <w:br/>
        <w:br/>
        <w:t>Justice Oluwatoyin Taiwo, in a two-hour judgment on Thursday, convicted Baba Ijesha of indecent treatment of a child, sexual assault and attempted sexual assault.</w:t>
        <w:br/>
        <w:br/>
        <w:t>Taiwo, however, discharged and acquitted him of count one and count six, which were: sexual assault by penetration and attempted sexual assault by penetration.</w:t>
        <w:br/>
        <w:br/>
        <w:t>At the time of filing this report, the case has been stood down for a few minutes for sentencing of the convict.</w:t>
        <w:br/>
        <w:br/>
        <w:t>(NAN)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