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foil assassination plot in Niger</w:t>
      </w:r>
    </w:p>
    <w:p>
      <w:r>
        <w:t>Date: 2025-08-31</w:t>
      </w:r>
    </w:p>
    <w:p>
      <w:r>
        <w:t>Source: https://thenationonlineng.net/police-foil-assassination-plot-in-niger/</w:t>
      </w:r>
    </w:p>
    <w:p/>
    <w:p>
      <w:r>
        <w:t>Police foil assassination plot in Niger</w:t>
        <w:br/>
        <w:br/>
        <w:t>An alleged plot to kill a man in Beji, Bosso Local Government Area of Niger State, has been uncovered by the police, following the arrest of two suspects who confessed they were hired to carry out the assassination.</w:t>
        <w:br/>
        <w:br/>
        <w:t>The suspects, 40-year-old Muhammad Mohammed and 35-year-old Mohammed Usman, both of Beji community in Bosso local government area of Niger State were intercepted at about 12:45 a.m. on August 23, 2025, by a police patrol team working with local vigilantes at the Beji railway crossing.</w:t>
        <w:br/>
        <w:br/>
        <w:t>A search on them led to the recovery of a locally made pistol, a live cartridge, and the sum of N13,000.</w:t>
        <w:br/>
        <w:br/>
        <w:t>During interrogation, the men admitted they were contracted by one Dogo, also of Beji, to assassinate a man who had married his former wife revealing that Dogo promised to pay them N100,000 for the operation.</w:t>
        <w:br/>
        <w:br/>
        <w:t>Read Also: PDP eyes consensus option at national convention</w:t>
        <w:br/>
        <w:br/>
        <w:t>According to the suspects, the N13,000 found on them was part of a transport fee given in advance by Dogo as they claimed they were on their way to collect the full balance before carrying out the task when they were apprehended.</w:t>
        <w:br/>
        <w:br/>
        <w:t>Police immediately took them into custody at Maikunkele Division and later transferred them to the State Criminal Investigation Department (SCID) for discreet investigation and prosecution.</w:t>
        <w:br/>
        <w:br/>
        <w:t>The Niger State Police Public Relations Officer, Abiodun Wasiu, who confirmed the incident said that security operatives have intensified efforts to arrest Dogo, who is said to be on the run.</w:t>
        <w:br/>
        <w:br/>
        <w:t>In another development, the command said its operatives arrested nine suspected thugs with dangerous weapons in Minna.</w:t>
        <w:br/>
        <w:br/>
        <w:t>According to the News Agency of Nigeria NAN, PPRO Abiodun said their arrest is in continuation of the fight against thuggery and other vices in the state.</w:t>
        <w:br/>
        <w:br/>
        <w:t>The spokesperson added that based on credible information, on Aug. 26, between the hours of 2 am and 5am, the command’s Anti-thuggery Squad stormed the areas of Soje A, Soje B and Kpakungu.</w:t>
        <w:br/>
        <w:br/>
        <w:t>“During the sting operation, nine suspects were arrested and found with two suspected stolen solar batteries, five knives, cutlasses, and a digger.</w:t>
        <w:br/>
        <w:br/>
        <w:t>“They have been detained and being investigated by State Criminal Investigation Department of the command,” he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