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Lagos sensitise youths on sexual rights</w:t>
      </w:r>
    </w:p>
    <w:p>
      <w:r>
        <w:t>Date: 2016-04-23</w:t>
      </w:r>
    </w:p>
    <w:p>
      <w:r>
        <w:t>Source: https://thenationonlineng.net/lagos-sensitise-youths-sexual-rights/</w:t>
      </w:r>
    </w:p>
    <w:p/>
    <w:p>
      <w:r>
        <w:t>Lagos sensitise youths on sexual rights</w:t>
        <w:br/>
        <w:br/>
        <w:t>Lagos State government hasorganized a seminar to sensitise youths on sexual and reproductive health and rights.</w:t>
        <w:br/>
        <w:br/>
        <w:t>About 600 youths from six local government areas participated in the seminar held in collaboration with the United Nation Population Fund (UNFPA) at the Lafiaji Youth Centre, Lagos Island.</w:t>
        <w:br/>
        <w:br/>
        <w:t>Speaking at the seminar with the theme, “Behavioural Change Communication,” the Commissioner for Youth and Social Development, PrincessUzamatAkinbile-Yussuf, who was represented by the ministry’s Director of Administration and Human Resources, Mr Lanre Rufai, noted “that youths are quite sexually active, hence, the need to empower them with basic information that can ensure they make informed choices.”</w:t>
        <w:br/>
        <w:br/>
        <w:t>Akinbile-Yussuf condemned increase in cases of child abuse and rape.</w:t>
        <w:br/>
        <w:br/>
        <w:t>She urged the participants to apply the knowledge gained at the seminar and spread the news in their neighbourhoods.</w:t>
        <w:br/>
        <w:br/>
        <w:t>The seminar will also be held next week in Surulere, Alimosho, Agege and Epelocal government areas.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