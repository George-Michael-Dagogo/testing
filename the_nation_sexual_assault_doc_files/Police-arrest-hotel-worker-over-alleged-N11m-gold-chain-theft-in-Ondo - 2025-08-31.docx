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hotel worker over alleged N11m gold chain theft in Ondo</w:t>
      </w:r>
    </w:p>
    <w:p>
      <w:r>
        <w:t>Date: 2025-08-31</w:t>
      </w:r>
    </w:p>
    <w:p>
      <w:r>
        <w:t>Source: https://thenationonlineng.net/police-arrest-hotel-worker-over-alleged-n11m-gold-chain-theft-in-ondo/</w:t>
      </w:r>
    </w:p>
    <w:p/>
    <w:p>
      <w:r>
        <w:t>Police arrest hotel worker over alleged N11m gold chain theft in Ondo</w:t>
        <w:br/>
        <w:br/>
        <w:t>The Ondo State Police Command has arrested a hotel staff member, Temitope Ajayi, for allegedly stealing a gold chain valued at N11 million from a guest in Akure.</w:t>
        <w:br/>
        <w:br/>
        <w:t>Ajayi, who works at a popular hotel in the Alagbaka area of the state, was said to have committed the offence on June 22, 2025.</w:t>
        <w:br/>
        <w:br/>
        <w:t>He was among 100 suspects apprehended in August for various crimes, including murder, kidnapping, robbery, cultism, drug offences, and theft.</w:t>
        <w:br/>
        <w:br/>
        <w:t>Confirming the arrest on Sunday, Commissioner of Police, CP Adebowale Lawal, said the suspect is in custody and assisting the command with information to recover the stolen property</w:t>
        <w:br/>
        <w:br/>
        <w:t>In a separate case, the Commissioner revealed that another suspect, Gbenga Segun Ojo, allegedly stole a gold necklace worth N5,155,000 and sold it to Garuba Jubril for N3,084,000. Both men have since been arrested.</w:t>
        <w:br/>
        <w:br/>
        <w:t>Meanwhile, an 87-year-old community leader, Chief Kogbona, was also arrested for allegedly supplying arms and ammunition to a robbery gang. His arrest followed the capture of three suspects — Adeife Adewumi, Matthew Johnson, and Diisu Sunday — accused of murdering a 25-year-old motorcyclist, Nwike Sabbat, in Ondo town before making away with his motorcycle.</w:t>
        <w:br/>
        <w:br/>
        <w:t>“Recovered exhibits included two cut-to-size barrel guns, one live cartridge, one expended cartridge, and 10 live cartridges allegedly traced to Chief Kogbona,” he noted.</w:t>
        <w:br/>
        <w:br/>
        <w:t>The police also arrested a suspected fraudster who allegedly duped a victim of N10 million under the pretence of selling scrap materials in Akure.</w:t>
        <w:br/>
        <w:br/>
        <w:t>CP Lawal also explained that the suspect confessed to the crime and implicated an accomplice based in Lagos.</w:t>
        <w:br/>
        <w:br/>
        <w:t>“The command has since frozen the illicit funds and is pursuing the accomplice,” he said.</w:t>
        <w:br/>
        <w:br/>
        <w:t>In another breakthrough, the police boss said his officers in Ikare-Akoko apprehended two suspected kidnappers identified as Mohammadu Usman (25) and Mohammed Idrisa (27) – while three others were neutralised during an operation.</w:t>
        <w:br/>
        <w:br/>
        <w:t>The suspects confessed and were identified by their victim.</w:t>
        <w:br/>
        <w:br/>
        <w:t>CP Lawal reiterated the command’s commitment to making the state unsafe for criminals.</w:t>
        <w:br/>
        <w:br/>
        <w:t>“These arrests serve as a stern warning to fraudsters, robbers, and kidnappers that the Ondo State Police Command will not tolerate crime in any form. We remain resolute in safeguarding lives and property in the state,”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