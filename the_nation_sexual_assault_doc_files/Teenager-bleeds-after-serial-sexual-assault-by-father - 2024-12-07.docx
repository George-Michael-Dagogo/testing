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Teenager bleeds after serial sexual assault by father</w:t>
      </w:r>
    </w:p>
    <w:p>
      <w:r>
        <w:t>Date: 2024-12-07</w:t>
      </w:r>
    </w:p>
    <w:p>
      <w:r>
        <w:t>Source: https://thenationonlineng.net/teenager-bleeds-after-serial-sexual-assault-by-father/</w:t>
      </w:r>
    </w:p>
    <w:p/>
    <w:p>
      <w:r>
        <w:t>Teenager bleeds after serial sexual assault by father</w:t>
        <w:br/>
        <w:br/>
        <w:t>The anus of an 11-year-old girl is currently leaking blood due to constant sexual assault by her father identified as Moses Udoh.</w:t>
        <w:br/>
        <w:br/>
        <w:t>Udoh, aged 38, was arrested after the victim reported the incident to his sister.</w:t>
        <w:br/>
        <w:br/>
        <w:t>He was subsequently arraigned by an Akure Magistrate’s Court on a two-count charge of indecent sexual assault of a minor and threat to life.</w:t>
        <w:br/>
        <w:br/>
        <w:t>Police prosecutor, Inspector Taiwo Oniyere, informed the court that the defendant committed the offence at his residence located at No 20 Igboniki Street, along LAO, Akure, Ondo State.</w:t>
        <w:br/>
        <w:br/>
        <w:t>He said Udoh forcibly had sexual intercourse with his 11-year-old biological daughter and caused her harm.</w:t>
        <w:br/>
        <w:br/>
        <w:t>Oniyere said Udoh threatened to kill his daughter if she revealed his sexual escapade with her.</w:t>
        <w:br/>
        <w:br/>
        <w:t>He said the offence committed contravened Sections 25(a) and 86(2) of the Ondo State Violence Against Persons (Prohibition) Law of 2021.</w:t>
        <w:br/>
        <w:br/>
        <w:t>Narrating her ordeal, she said: “My father has been forcibly having sexual intercourse with me through my front and my back.</w:t>
        <w:br/>
        <w:br/>
        <w:t>“He started it when I was 10 years old and I cannot count the number of times he has done it.</w:t>
        <w:br/>
        <w:br/>
        <w:t>“Whenever my father was sleeping with me in the night, he would increase the volume of his MP 3 radio so that my voice would not be heard by neighbours.</w:t>
        <w:br/>
        <w:br/>
        <w:t>Read Also: Man gets N80 million bail for alleged sexual assault</w:t>
        <w:br/>
        <w:br/>
        <w:t>“He instructed me not to tell our neighbours about it and also threatened to kill me and the person.</w:t>
        <w:br/>
        <w:br/>
        <w:t>“When I noticed that blood was coming out of my anus, which is now causing discomfort for me, I decided to tell his sister.”</w:t>
        <w:br/>
        <w:br/>
        <w:t>The plea of the defendant was not taken due to the nature of the offence.</w:t>
        <w:br/>
        <w:br/>
        <w:t>Oniyere urged the court to remand the defendant to the correctional centre, pending legal advice from the office of the Director of Public Prosecution (DPP).</w:t>
        <w:br/>
        <w:br/>
        <w:t>Presiding Magistrate, Temilola Olusola-Olujobi, ordered remand of the defendant to Olokuta Correctional Centre.</w:t>
        <w:br/>
        <w:br/>
        <w:t>The case was ordered to be transferred to the Family Court and adjourned to December 10, 2024 for trial.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