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Lagos rescues nine-year-old from alleged s3xual assault</w:t>
      </w:r>
    </w:p>
    <w:p>
      <w:r>
        <w:t>Date: 2025-02-01</w:t>
      </w:r>
    </w:p>
    <w:p>
      <w:r>
        <w:t>Source: https://thenationonlineng.net/lagos-rescues-nine-year-old-from-alleged-s3xual-assault/</w:t>
      </w:r>
    </w:p>
    <w:p/>
    <w:p>
      <w:r>
        <w:t>Lagos rescues nine-year-old from alleged s3xual assault</w:t>
        <w:br/>
        <w:br/>
        <w:t>The Lagos State Ministry of Youth and Social Development (MYSD) and the Domestic and Sexual Violence Agency (DSVA) have intervened in a case involving the alleged sexual assault of a nine-year-old girl.</w:t>
        <w:br/>
        <w:br/>
        <w:t>According to the Commissioner for Youth and Social Development, Mobolaji Ogunlende, the survivor has been placed in protective custody and is receiving necessary medical care, counseling, and psychological support.</w:t>
        <w:br/>
        <w:br/>
        <w:t>The alleged perpetrator, identified as Baba Michael, has been apprehended and in custody.</w:t>
        <w:br/>
        <w:br/>
        <w:t>The DSVA is handling the legal proceedings to ensure justice is served.</w:t>
        <w:br/>
        <w:br/>
        <w:t>The government encouraged residents to report cases of concern, adopting a “SEE SOMETHING, SAY SOMETHING, SORT IT OUT” approach to combat sexual and gender-based violence.</w:t>
        <w:br/>
        <w:br/>
        <w:t>Ogunlende wrote on X: “LAGOS STATE GOVERNMENT RESCUES 9-YEAR OLD SURVIVOR OF SEXUAL ASSAULT, PERPETRATOR IN CUSTODY</w:t>
        <w:br/>
        <w:br/>
        <w:t>“The Lagos State Ministry of Youth and Social Development (MYSD), in collaboration with the Domestic and Sexual Violence Agency (DSVA), has come to the aid of a 9-year old girl allegedly molested by Baba Michael who lives at 4, Azeez Ademola Street, off Anishere, Ayobo.</w:t>
        <w:br/>
        <w:br/>
        <w:t>“This was a response to a viral video posted by Comedienne Princess who raised alarm to notify the public of the ugly incident.</w:t>
        <w:br/>
        <w:br/>
        <w:t>“The survivor has been placed in protective custody, and she is receiving necessary medical care and psychological support through counseling.</w:t>
        <w:br/>
        <w:br/>
        <w:t>“The alleged perpetrator has been apprehended and is currently in custody, with DSVA handling the legal proceedings to ensure justice is served.</w:t>
        <w:br/>
        <w:br/>
        <w:t>“The swift intervention by MYSD and DSVA underscores the Lagos State Government’s unwavering commitment to protecting the rights and well-being of all residents, particularly vulnerable persons in our society.</w:t>
        <w:br/>
        <w:br/>
        <w:t>“The Lagos State Government continues to encourage residents to continue to report matters of concern to the Ministry; “SEE SOMETHING, SAY SOMETHING, SORT IT OUT”.</w:t>
        <w:br/>
        <w:br/>
        <w:t>“This is to reaffirm government’s zero-tolerance stance on all forms of sexual and gender-based violence”.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