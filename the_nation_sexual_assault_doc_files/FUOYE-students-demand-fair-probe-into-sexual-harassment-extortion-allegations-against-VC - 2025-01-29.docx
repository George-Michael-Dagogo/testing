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FUOYE students demand fair probe into sexual harassment, extortion allegations against VC</w:t>
      </w:r>
    </w:p>
    <w:p>
      <w:r>
        <w:t>Date: 2025-01-29</w:t>
      </w:r>
    </w:p>
    <w:p>
      <w:r>
        <w:t>Source: https://thenationonlineng.net/fuoye-students-demand-fair-probe-into-sexual-harassment-extortion-allegations-against-vc/</w:t>
      </w:r>
    </w:p>
    <w:p/>
    <w:p>
      <w:r>
        <w:t>FUOYE students demand fair probe into sexual harassment, extortion allegations against VC</w:t>
        <w:br/>
        <w:br/>
        <w:t>Amid allegations of sexual harassment and extortion against the Vice-Chancellor of the Federal University of Oye-Ekiti (FUOYE), Prof. Abayomi Fasina, students of the institution have called for an impartial investigation by the panel set up to examine the claims.</w:t>
        <w:br/>
        <w:br/>
        <w:t>The allegations were raised by the institution’s Deputy Director of Works and Services, Folashade Adebayo, prompting the Governing Council, led by Senator Victor Ndoma-Egba, to establish an investigative panel.</w:t>
        <w:br/>
        <w:br/>
        <w:t>Additionally, the Independent Corrupt Practices and Other Related Offences Commission (ICPC) has launched a separate probe following a petition from a civil society organization.</w:t>
        <w:br/>
        <w:br/>
        <w:t>Reacting to the controversy, the university’s student leaders expressed shock over the allegations against Prof. Fasina, describing him as someone who strongly opposes any form of harassment.</w:t>
        <w:br/>
        <w:br/>
        <w:t>The President of the Students’ Union Government (SUG), Comrade Mary Olorunshola, in a statement issued in Osogbo on Wednesday, expressed the union’s support for the Governing Council’s decision to investigate the matter.</w:t>
        <w:br/>
        <w:br/>
        <w:t>“The establishment of the investigative panel demonstrates FUOYE’s commitment to upholding its core values and ensuring fairness in resolving internal disputes,” the union stated.</w:t>
        <w:br/>
        <w:br/>
        <w:t>The students called for transparency in the investigation, emphasizing the need for justice to prevail, regardless of the outcome.</w:t>
        <w:br/>
        <w:br/>
        <w:t>She said: “We fully support a thorough and unbiased investigation. We expressed confidence in the committee, formed by the Governing Council under the chairmanship of Senator Victor Ndoma-Egba, to ensure equitable hearings and carefully examine all allegations.</w:t>
        <w:br/>
        <w:br/>
        <w:t>“Prof. Fasina has been a very responsive and responsible leader and father to the students and has always frowned on any form of assault. Which made these allegations come to us as a shock.”</w:t>
        <w:br/>
        <w:br/>
        <w:t>“Moreover, in the last four years of Prof. Fasina’s leadership, he has been a father figure who does everything under the law to protect the students against sexual harassment, sex-for-grade, sex-for-mark, intimidation, and oppression.</w:t>
        <w:br/>
        <w:br/>
        <w:t>“He created an enabling environment for students to learn and for academic excellence, innovation, and character for national transformation to thrive. He looks out for the students at all times and ensures nothing hinders their academic journey.</w:t>
        <w:br/>
        <w:br/>
        <w:t>She stressed: “It is quite disheartening that people are not talking about the significant development FUOYE has witnessed under his leadership, rather unhealthy news clashes have been spread all over the internet.”</w:t>
        <w:br/>
        <w:br/>
        <w:t>Olorunshola warned: “We strongly advise against the interference of uninvited bodies by intrusion with content and distractions that could disturb the investigation processes, and that could further tarnish the image of the university as this would not be taken with levity, and we await the report of the governing council committee investigating the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