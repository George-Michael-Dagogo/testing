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Lagos police arrest kidnap suspect, rescue minor</w:t>
      </w:r>
    </w:p>
    <w:p>
      <w:r>
        <w:t>Date: 2025-08-28</w:t>
      </w:r>
    </w:p>
    <w:p>
      <w:r>
        <w:t>Source: https://thenationonlineng.net/lagos-police-arrest-kidnap-suspect-rescue-minor/</w:t>
      </w:r>
    </w:p>
    <w:p/>
    <w:p>
      <w:r>
        <w:t>Lagos police arrest kidnap suspect, rescue minor</w:t>
        <w:br/>
        <w:br/>
        <w:t>Operatives attached to the Special Squad I, Lagos Police Command, have arrested one Chigozie Michael Clement, 32, for allegedly kidnapping a seven-year-old child.</w:t>
        <w:br/>
        <w:br/>
        <w:t>The suspect’s arrest followed a complaint filed by the child’s father at Alapere Division on August 25.</w:t>
        <w:br/>
        <w:br/>
        <w:t>The man had reported that his son was taken away from his house without his consent.</w:t>
        <w:br/>
        <w:br/>
        <w:t>According to him, his painter was behind the alleged abduction of the child.</w:t>
        <w:br/>
        <w:br/>
        <w:t>Shortly after, the suspect called the victim’s mother, demanding N7,000,000 in order to release the child.</w:t>
        <w:br/>
        <w:br/>
        <w:t>Read Also: Police honour six officers for outstanding service in Oyo</w:t>
        <w:br/>
        <w:br/>
        <w:t>Following the report, the case was transferred to the Special Squad I for a discreet investigation, leading to the arrest of the suspect on Wednesday, August 27, at Ijegun.</w:t>
        <w:br/>
        <w:br/>
        <w:t>Police said the seven year old child was rescued unhurt from a locked room where he had been held captive and has reunited with his family.</w:t>
        <w:br/>
        <w:br/>
        <w:t>“The suspect confessed to the crime, stating that he kidnapped the child to raise money for personal family needs. Investigations are ongoing to uncover possible accomplices and evidence, and the case will be charged to court accordingly.</w:t>
        <w:br/>
        <w:br/>
        <w:t>“The Commissioner of Police, Lagos State Command, CP Olohundare Jimoh reassures Lagos residents that the command will continue to deploy all available resources to combat crimes,” spokesman, CSP Benjamin Hundeyin, said in a statement.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