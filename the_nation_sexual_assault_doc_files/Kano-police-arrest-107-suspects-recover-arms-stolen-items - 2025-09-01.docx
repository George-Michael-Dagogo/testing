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police arrest 107 suspects, recover arms, stolen items</w:t>
      </w:r>
    </w:p>
    <w:p>
      <w:r>
        <w:t>Date: 2025-09-01</w:t>
      </w:r>
    </w:p>
    <w:p>
      <w:r>
        <w:t>Source: https://thenationonlineng.net/kano-police-arrest-107-suspects-recover-arms-stolen-items/</w:t>
      </w:r>
    </w:p>
    <w:p/>
    <w:p>
      <w:r>
        <w:t>Kano police arrest 107 suspects, recover arms, stolen items</w:t>
        <w:br/>
        <w:br/>
        <w:t>The police in Kano State have arrested 107 suspected criminals for offences including armed robbery, kidnapping, human trafficking, theft, and thuggery.</w:t>
        <w:br/>
        <w:br/>
        <w:t>Commissioner of Police, Ibrahim Adamu Bakori, while briefing reporters on Monday, said the arrests were made across the 44 local government areas of the state within one month.</w:t>
        <w:br/>
        <w:br/>
        <w:t>Among those apprehended were eight armed robbers, eight kidnappers, three human traffickers, 14 drug dealers, two motor vehicle thieves, six motorcycle thieves, several burglars, and 61 thugs.</w:t>
        <w:br/>
        <w:br/>
        <w:t>Recovered items included an AK-47 rifle, two fabricated guns, 11 live ammunition, seven vehicles, eight motorcycles, seven cows, 102 cutlasses, 74 knives, 111 parcels and 458 wraps of dried Cannabis Sativa.</w:t>
        <w:br/>
        <w:br/>
        <w:t>Other exhibits seized were 211 pieces of rubber solutions, 257 bottles of suck-and-die substances, five packets and 21 pieces of Exol tablets, 20 sachets and 13 pieces of diazepam tablets, 44 Kampala textiles, 59 mobile phones, three POS machines, 17 Opay debit cards, and three MP3 players.</w:t>
        <w:br/>
        <w:br/>
        <w:t>Bakori added that one victim of human trafficking was rescued during the operation, codenamed “Operation Kukan Kura,” which also saw several public spaces reclaimed from criminal elements.</w:t>
        <w:br/>
        <w:br/>
        <w:t>“In line with the directives of the Inspector-General of Police, IGP Kayode Adeolu Egbetokun, on community policing, the Kano State Police Command intensified its efforts through the implementation of Operation Kukan Kura, which incorporates both kinetic and non-kinetic approaches.</w:t>
        <w:br/>
        <w:br/>
        <w:t>“This initiative is designed to foster active public participation in policing and a collaborative approach to addressing criminal activities.</w:t>
        <w:br/>
        <w:br/>
        <w:t>“Operation Kukan Kura” engages communities as active stakeholders in policing efforts, leveraging their unique positions as the eyes and ears of the Police within neighborhoods.</w:t>
        <w:br/>
        <w:br/>
        <w:t>“The steady decline in these crimes underscores the effectiveness of this strategy and the vital role played by community members in supporting its implementation.</w:t>
        <w:br/>
        <w:br/>
        <w:t>“Within the month of August 2025, the Command achieved notable operational successes, including the arrest of 107 suspects involved in various major crimes such as armed robbery, illicit drug trafficking, motor vehicle and motorcycle theft, thuggery, and other social vices.</w:t>
        <w:br/>
        <w:br/>
        <w:t>“From the launch of ‘Operation Kukan Kura’ on 1st July, 2025, to date, a total of 473 dangerous weapons and a large quantity of illicit drugs have been recovered,” the Kano police chief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