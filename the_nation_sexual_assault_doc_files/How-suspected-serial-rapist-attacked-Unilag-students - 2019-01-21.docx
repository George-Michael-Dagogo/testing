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‘How suspected serial rapist attacked Unilag students’</w:t>
      </w:r>
    </w:p>
    <w:p>
      <w:r>
        <w:t>Date: 2019-01-21</w:t>
      </w:r>
    </w:p>
    <w:p>
      <w:r>
        <w:t>Source: https://thenationonlineng.net/suspected-serial-rapist-attacked-unilag-students/</w:t>
      </w:r>
    </w:p>
    <w:p/>
    <w:p>
      <w:r>
        <w:t>‘How suspected serial rapist attacked Unilag students’</w:t>
        <w:br/>
        <w:br/>
        <w:t>Three workers of the University of Lagos (Unilag) yesterday told an Ikeja Sexual Offences and Domestic Violence Court how a suspected rapist, John Otema, attacked students on campus.</w:t>
        <w:br/>
        <w:br/>
        <w:t>Otema, a Unilag alumnus, is facing a three-count charge of rape and assault occasioning harm.</w:t>
        <w:br/>
        <w:br/>
        <w:t>He pleaded not guilty.</w:t>
        <w:br/>
        <w:br/>
        <w:t>The witness are Ayodeji Ajayi, a member of the Crime Section, Unilag Security Unit, Dr. Adedoyin Solola of the Medical School and Dr. Aishat Bello of the Medical Centre.</w:t>
        <w:br/>
        <w:br/>
        <w:t>Under cross-examination by Otema’s counsel Mr. Fred Onyeka, Ajayi, the case investigating security officer, denied assaulting the accused when he was apprehended by the security team.</w:t>
        <w:br/>
        <w:br/>
        <w:t>“I never poured water on the defendant; I did not tell the defendant to kneel before his car.</w:t>
        <w:br/>
        <w:br/>
        <w:t>“I did not run a scan of the car’s number plate to determine whether it belonged to the defendant, as we do not have such gadget in our security unit.</w:t>
        <w:br/>
        <w:br/>
        <w:t>“The last time I saw that car was when I went to Adeniji Adele Police Station,” Ajayi said.</w:t>
        <w:br/>
        <w:br/>
        <w:t>Led in evidence by the prosecutor, Mrs K.A. Momoh-Ayokambi, Dr Solola said on examination the first complainant had a swollen face, black eyes, scratches on her neck and a visible bite mark on her upper back. “She also had bruises on her arms,” the doctor added.</w:t>
        <w:br/>
        <w:br/>
        <w:t>“I asked her if she would do a private parts exam and she consented. She had a small laceration on the posterior aspect of the private parts; there was remnant of hymen seen and some clotted blood, but she was not bleeding as at that time.</w:t>
        <w:br/>
        <w:br/>
        <w:t>“We sent her for post exposure propolatis and post coital exposure and we also gave her an anti-tetanus injection, and the scratches and bite mark were healed,” she said.</w:t>
        <w:br/>
        <w:br/>
        <w:t>The prosecutor sought to tender a Certified True Copy (CTC) of the medical report, but Onyeka objected because it was not served on him as part of the proof of evidence.</w:t>
        <w:br/>
        <w:br/>
        <w:t>Justice Sururat Soladoye upheld his objection.</w:t>
        <w:br/>
        <w:br/>
        <w:t>While being cross-examined by Onyeka, Solola said she had no physical contact with the accused when she examined her.</w:t>
        <w:br/>
        <w:br/>
        <w:t>“During the examination, I only asked the victim who perpetrated the act, and she said it was someone who was in a car, who had asked for directions,” Solola said.</w:t>
        <w:br/>
        <w:br/>
        <w:t>Testifying, Dr. Bello narrated her findings when she examined the second student.</w:t>
        <w:br/>
        <w:br/>
        <w:t>“A young woman came in at 2:30pm on February 1, 2018. She complained that she was sexually assaulted. She said she visited a male friend (the defendant) and was sexually assaulted.</w:t>
        <w:br/>
        <w:br/>
        <w:t>“On examination, I saw a sad looking woman, areas of redness around both eyes and there was a bruise at the left part of her neck. On examination of the private parts, there was tenderness around the vulva.</w:t>
        <w:br/>
        <w:br/>
        <w:t>“There was a cut around the opening of the private parts and a whitish discharge from the private parts.</w:t>
        <w:br/>
        <w:br/>
        <w:t>“An assessment of sexual assault was made based on the examination, and we further sent the patient for some investigation such as HIV, Hepatitis B and a pregnancy test, which came out negative.</w:t>
        <w:br/>
        <w:br/>
        <w:t>“There was a documentation done in the hospital in her case file; a report was made to the security unit at Unilag,” she said.</w:t>
        <w:br/>
        <w:br/>
        <w:t>Under cross-examination by Onyeka, Bello said she had no contact with the accused during her investigation.</w:t>
        <w:br/>
        <w:br/>
        <w:t>The judge adjourned till February 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