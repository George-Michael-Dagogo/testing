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sexual harassment: FUOYE denies VC’s involvement in arrest of journalist</w:t>
      </w:r>
    </w:p>
    <w:p>
      <w:r>
        <w:t>Date: 2025-02-12</w:t>
      </w:r>
    </w:p>
    <w:p>
      <w:r>
        <w:t>Source: https://thenationonlineng.net/alleged-sexual-harassment-fuoye-denies-vcs-involvement-in-arrest-of-journalist/</w:t>
      </w:r>
    </w:p>
    <w:p/>
    <w:p>
      <w:r>
        <w:t>Alleged sexual harassment: FUOYE denies VC’s involvement in arrest of journalist</w:t>
        <w:br/>
        <w:br/>
        <w:t>The Federal University Oye-Ekiti said its Vice-Chancellor, Prof. Abayomi Fasina, have nothing to do with the recent arrest of the General Manager of Our People’s FM, Dr. Agbeleoba Opeyemi.</w:t>
        <w:br/>
        <w:br/>
        <w:t>Dr. Agbeleoba, the younger brother of Mrs. Folasade Adebayo, a FUOYE staff, who has accused Prof Fasina of sexual harassment, was reportedly arrested by the operatives of Department of State Security under unclear circumstances.</w:t>
        <w:br/>
        <w:br/>
        <w:t>Social media reports laimed that the VC orchestrated the arrest to suppress alleged audio recording that purportedly implicated him in the harassment case.</w:t>
        <w:br/>
        <w:br/>
        <w:t>But, the FUOYE’s Registrar, Mr. Mufutau Ibrahim in a statement, described the allegations as “false and misleading, urging the public to discountenance the claim aimed at maligning the VC’s hard earned reputation and integrity.</w:t>
        <w:br/>
        <w:br/>
        <w:t>The statement reads: “Prof. Fasina has no involvement in the alleged arrest of Dr. Agbeleoba Samuel Opeyemi. The claims linking him to this matter are both shocking and baseless. This appears to be yet another attempt by individuals seeking to tarnish his reputation by leveraging the ongoing media campaign against him.”</w:t>
        <w:br/>
        <w:br/>
        <w:t>Read Also: Reps committee summons Customs CG over alleged refusal of senior officers to retire</w:t>
        <w:br/>
        <w:br/>
        <w:t>“The assertion that the Vice-Chancellor ordered Agbeleoba’s arrest is pure falsehood—just as the allegations of sexual harassment are also unfounded. We urge the public to disregard these false reports.”</w:t>
        <w:br/>
        <w:br/>
        <w:t>The university called on journalists and media outlets to verify facts before disseminating reports to avoid legal consequences.</w:t>
        <w:br/>
        <w:br/>
        <w:t>“Spreading unverified information can lead to libel suits. Anyone genuinely interested in the facts regarding Agbeleoba’s arrest should direct their inquiries to the DSS,” it added.</w:t>
        <w:br/>
        <w:br/>
        <w:t>The institution reaffirmed its unalloyed commitment to upholding integrity and due process, warning against deliberate misinformation aimed at damaging its reputations.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