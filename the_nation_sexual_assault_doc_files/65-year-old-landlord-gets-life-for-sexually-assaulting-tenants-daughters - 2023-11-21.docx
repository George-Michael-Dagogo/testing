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65-year-old landlord gets life for sexually assaulting tenant’s daughters</w:t>
      </w:r>
    </w:p>
    <w:p>
      <w:r>
        <w:t>Date: 2023-11-21</w:t>
      </w:r>
    </w:p>
    <w:p>
      <w:r>
        <w:t>Source: https://thenationonlineng.net/65-year-old-landlord-gets-life-for-sexually-assaulting-tenants-daughters/</w:t>
      </w:r>
    </w:p>
    <w:p/>
    <w:p>
      <w:r>
        <w:t>65-year-old landlord gets life for sexually assaulting tenant’s daughters</w:t>
        <w:br/>
        <w:br/>
        <w:t>A 65-year-old man, Igwe Ambrose, has been sentenced to life imprisonment for defiling two minors, aged seven and 11 years, who are daughters of his tenant, by inserting his fingers into their private parts.</w:t>
        <w:br/>
        <w:br/>
        <w:t>Justice Abiola Soladoye of an Ikeja Sexual Offences and Domestic Violence Court yesterday sentenced the convict to double life imprisonment on the four-count charge bordering on sexual assault by penetration and indecent treatment of a child, brought against him by the Lagos State Government.</w:t>
        <w:br/>
        <w:br/>
        <w:t>The offences were committed between January and June 2021 at Shagari Estate, Ipaja, Lagos.</w:t>
        <w:br/>
        <w:br/>
        <w:t>Justice Soladoye held that the prosecution had proved the charges against the convict beyond reasonable doubt.</w:t>
        <w:br/>
        <w:br/>
        <w:t>Soladoye described the convict as a dirty old man, who fingered and touched the private parts of the minors under the pretext of helping them with their school’s homework.</w:t>
        <w:br/>
        <w:br/>
        <w:t>She said the defendant was identified and that the evidence of the minors exposed him as a bare-faced liar,.</w:t>
        <w:br/>
        <w:br/>
        <w:t>She said his defence was untruthful and lacking in merit.</w:t>
        <w:br/>
        <w:br/>
        <w:t>Justice Soladoye noted that the minors decided to open up to their mother, who then informed her husband.</w:t>
        <w:br/>
        <w:br/>
        <w:t>She noted that the father thereafter confronted the defendant and the matter was reported to a police station.</w:t>
        <w:br/>
        <w:br/>
        <w:t>The trial judge said the police visited the scene and invited the convict to the police station for interrogation.</w:t>
        <w:br/>
        <w:br/>
        <w:t>The court noted that the convict denied the allegations against him.</w:t>
        <w:br/>
        <w:br/>
        <w:t>Justice Soladoye in her judgment, however, held that the testimonies of the prosecution witnesses, including that of the minors, were credible.</w:t>
        <w:br/>
        <w:br/>
        <w:t>“The defendant was identified as the assailant and their evidence were corroborated by their mother and the Investigating Police Officer (IPO), who visited the crime scene and a clear account of the assault and indecent treatment was confirmed,” she said.</w:t>
        <w:br/>
        <w:br/>
        <w:t>The judge, thereafter, convicted the defendant of the four-count charge levelled against him, contrary to sections 135 and 261 of the Criminal Laws of Lagos State, 2015.</w:t>
        <w:br/>
        <w:br/>
        <w:t>Justice Soladoye sentenced the convict to life imprisonment on counts one and two and three years each on counts three and four.</w:t>
        <w:br/>
        <w:br/>
        <w:t>The trial judge also ordered that the name of the convict be entered in the Sexual Offences Register maintained by the Lagos State Government.</w:t>
        <w:br/>
        <w:br/>
        <w:t>During trial, the state counsel, Mrs Olufunke Adegoke, called four witnesses, including the two minors, their mother and IPO through whom five exhibits were tendered.</w:t>
        <w:br/>
        <w:br/>
        <w:t>The convict testified for himself.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