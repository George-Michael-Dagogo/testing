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Police arrest eight over forged NIMC websites</w:t>
      </w:r>
    </w:p>
    <w:p>
      <w:r>
        <w:t>Date: 2025-08-28</w:t>
      </w:r>
    </w:p>
    <w:p>
      <w:r>
        <w:t>Source: https://thenationonlineng.net/police-arrest-eight-over-forged-nimc-websites/</w:t>
      </w:r>
    </w:p>
    <w:p/>
    <w:p>
      <w:r>
        <w:t>Police arrest eight over forged NIMC websites</w:t>
        <w:br/>
        <w:br/>
        <w:t>The Nigeria Police Force (NPF) has arrested eight suspects for allegedly creating 14 fake websites of the National Identity Management Commission (NIMC).</w:t>
        <w:br/>
        <w:br/>
        <w:t>The police said 13 of the fraudulent sites have already been pulled down.</w:t>
        <w:br/>
        <w:br/>
        <w:t>Read Also: Senior Advocates honour top police officer for outstanding performance in Delta</w:t>
        <w:br/>
        <w:br/>
        <w:t>Deputy Force Public Relations Officer, Isuku Victor, disclosed this on Thursday while briefing reporters at the NPF National Cybercrime Centre (NCC) in Abuja.</w:t>
        <w:br/>
        <w:br/>
        <w:t>Details shortly…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